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D19" w:rsidRPr="002E0D19" w:rsidRDefault="002E0D19" w:rsidP="002E0D19">
      <w:pPr>
        <w:spacing w:line="240" w:lineRule="auto"/>
        <w:jc w:val="center"/>
        <w:rPr>
          <w:rFonts w:ascii="Cambria" w:eastAsia="Cambria" w:hAnsi="Cambria" w:cs="Cambria"/>
          <w:b/>
          <w:bCs/>
          <w:sz w:val="36"/>
          <w:szCs w:val="36"/>
        </w:rPr>
      </w:pPr>
      <w:r>
        <w:rPr>
          <w:rFonts w:ascii="Cambria" w:eastAsia="Cambria" w:hAnsi="Cambria" w:cs="Cambria"/>
          <w:b/>
          <w:bCs/>
          <w:sz w:val="36"/>
          <w:szCs w:val="36"/>
        </w:rPr>
        <w:t>O</w:t>
      </w:r>
      <w:r w:rsidR="00191A39">
        <w:rPr>
          <w:rFonts w:ascii="Cambria" w:eastAsia="Cambria" w:hAnsi="Cambria" w:cs="Cambria"/>
          <w:b/>
          <w:bCs/>
          <w:sz w:val="36"/>
          <w:szCs w:val="36"/>
        </w:rPr>
        <w:t>ff-line Signature Verification System Design U</w:t>
      </w:r>
      <w:r w:rsidRPr="002E0D19">
        <w:rPr>
          <w:rFonts w:ascii="Cambria" w:eastAsia="Cambria" w:hAnsi="Cambria" w:cs="Cambria"/>
          <w:b/>
          <w:bCs/>
          <w:sz w:val="36"/>
          <w:szCs w:val="36"/>
        </w:rPr>
        <w:t xml:space="preserve">sing </w:t>
      </w:r>
      <w:r w:rsidR="00191A39">
        <w:rPr>
          <w:rFonts w:ascii="Cambria" w:eastAsia="Cambria" w:hAnsi="Cambria" w:cs="Cambria"/>
          <w:b/>
          <w:bCs/>
          <w:sz w:val="36"/>
          <w:szCs w:val="36"/>
        </w:rPr>
        <w:t>Different T</w:t>
      </w:r>
      <w:r w:rsidRPr="002E0D19">
        <w:rPr>
          <w:rFonts w:ascii="Cambria" w:eastAsia="Cambria" w:hAnsi="Cambria" w:cs="Cambria"/>
          <w:b/>
          <w:bCs/>
          <w:sz w:val="36"/>
          <w:szCs w:val="36"/>
        </w:rPr>
        <w:t xml:space="preserve">ypes of </w:t>
      </w:r>
      <w:r w:rsidR="00191A39">
        <w:rPr>
          <w:rFonts w:ascii="Cambria" w:eastAsia="Cambria" w:hAnsi="Cambria" w:cs="Cambria"/>
          <w:b/>
          <w:bCs/>
          <w:sz w:val="36"/>
          <w:szCs w:val="36"/>
        </w:rPr>
        <w:t>Neural N</w:t>
      </w:r>
      <w:r w:rsidRPr="002E0D19">
        <w:rPr>
          <w:rFonts w:ascii="Cambria" w:eastAsia="Cambria" w:hAnsi="Cambria" w:cs="Cambria"/>
          <w:b/>
          <w:bCs/>
          <w:sz w:val="36"/>
          <w:szCs w:val="36"/>
        </w:rPr>
        <w:t>etwork</w:t>
      </w:r>
      <w:r w:rsidR="00191A39">
        <w:rPr>
          <w:rFonts w:ascii="Cambria" w:eastAsia="Cambria" w:hAnsi="Cambria" w:cs="Cambria"/>
          <w:b/>
          <w:bCs/>
          <w:sz w:val="36"/>
          <w:szCs w:val="36"/>
        </w:rPr>
        <w:t xml:space="preserve"> and their Performance A</w:t>
      </w:r>
      <w:r w:rsidRPr="002E0D19">
        <w:rPr>
          <w:rFonts w:ascii="Cambria" w:eastAsia="Cambria" w:hAnsi="Cambria" w:cs="Cambria"/>
          <w:b/>
          <w:bCs/>
          <w:sz w:val="36"/>
          <w:szCs w:val="36"/>
        </w:rPr>
        <w:t>nalysis</w:t>
      </w:r>
    </w:p>
    <w:p w:rsidR="002E0D19" w:rsidRPr="002E0D19" w:rsidRDefault="002E0D19" w:rsidP="002E0D19">
      <w:pPr>
        <w:spacing w:line="240" w:lineRule="auto"/>
        <w:jc w:val="center"/>
        <w:rPr>
          <w:rFonts w:ascii="Cambria" w:eastAsia="Cambria" w:hAnsi="Cambria" w:cs="Cambria"/>
          <w:b/>
          <w:bCs/>
          <w:sz w:val="36"/>
          <w:szCs w:val="36"/>
        </w:rPr>
      </w:pPr>
    </w:p>
    <w:p w:rsidR="002E0D19" w:rsidRDefault="002E0D19" w:rsidP="002E0D19">
      <w:pPr>
        <w:spacing w:line="240" w:lineRule="auto"/>
        <w:jc w:val="center"/>
        <w:rPr>
          <w:rFonts w:ascii="Cambria" w:eastAsia="Cambria" w:hAnsi="Cambria" w:cs="Cambria"/>
          <w:b/>
          <w:bCs/>
        </w:rPr>
      </w:pPr>
    </w:p>
    <w:p w:rsidR="002E0D19" w:rsidRDefault="002E0D19" w:rsidP="002E0D19">
      <w:pPr>
        <w:spacing w:line="240" w:lineRule="auto"/>
        <w:jc w:val="center"/>
        <w:rPr>
          <w:rFonts w:ascii="Cambria" w:eastAsia="Cambria" w:hAnsi="Cambria" w:cs="Cambria"/>
          <w:b/>
          <w:bCs/>
        </w:rPr>
      </w:pPr>
    </w:p>
    <w:p w:rsidR="002E0D19" w:rsidRDefault="002E0D19" w:rsidP="002E0D19">
      <w:pPr>
        <w:spacing w:line="240" w:lineRule="auto"/>
        <w:jc w:val="center"/>
        <w:rPr>
          <w:rFonts w:ascii="Cambria" w:eastAsia="Cambria" w:hAnsi="Cambria" w:cs="Cambria"/>
          <w:b/>
          <w:bCs/>
        </w:rPr>
      </w:pPr>
    </w:p>
    <w:p w:rsidR="002E0D19" w:rsidRDefault="002E0D19" w:rsidP="002E0D19">
      <w:pPr>
        <w:spacing w:line="240" w:lineRule="auto"/>
        <w:jc w:val="center"/>
        <w:rPr>
          <w:rFonts w:ascii="Cambria" w:eastAsia="Cambria" w:hAnsi="Cambria" w:cs="Cambria"/>
          <w:b/>
          <w:bCs/>
        </w:rPr>
      </w:pPr>
    </w:p>
    <w:p w:rsidR="002E0D19" w:rsidRDefault="002E0D19" w:rsidP="002E0D19">
      <w:pPr>
        <w:spacing w:line="240" w:lineRule="auto"/>
        <w:jc w:val="center"/>
        <w:rPr>
          <w:rFonts w:ascii="Cambria" w:eastAsia="Cambria" w:hAnsi="Cambria" w:cs="Cambria"/>
          <w:b/>
          <w:bCs/>
        </w:rPr>
      </w:pPr>
    </w:p>
    <w:p w:rsidR="002E0D19" w:rsidRDefault="002E0D19" w:rsidP="002E0D19">
      <w:pPr>
        <w:spacing w:line="240" w:lineRule="auto"/>
        <w:jc w:val="center"/>
        <w:rPr>
          <w:rFonts w:ascii="Cambria" w:eastAsia="Cambria" w:hAnsi="Cambria" w:cs="Cambria"/>
          <w:b/>
          <w:bCs/>
        </w:rPr>
      </w:pPr>
    </w:p>
    <w:p w:rsidR="002E0D19" w:rsidRDefault="002E0D19" w:rsidP="002E0D19">
      <w:pPr>
        <w:spacing w:line="240" w:lineRule="auto"/>
        <w:jc w:val="center"/>
        <w:rPr>
          <w:rFonts w:ascii="Cambria" w:eastAsia="Cambria" w:hAnsi="Cambria" w:cs="Cambria"/>
          <w:b/>
          <w:bCs/>
        </w:rPr>
      </w:pPr>
    </w:p>
    <w:p w:rsidR="002E0D19" w:rsidRDefault="002E0D19" w:rsidP="002E0D19">
      <w:pPr>
        <w:spacing w:line="240" w:lineRule="auto"/>
        <w:jc w:val="center"/>
        <w:rPr>
          <w:rFonts w:ascii="Cambria" w:eastAsia="Cambria" w:hAnsi="Cambria" w:cs="Cambria"/>
          <w:b/>
          <w:bCs/>
        </w:rPr>
      </w:pPr>
    </w:p>
    <w:p w:rsidR="002E0D19" w:rsidRDefault="002E0D19" w:rsidP="002E0D19">
      <w:pPr>
        <w:spacing w:line="240" w:lineRule="auto"/>
        <w:jc w:val="center"/>
        <w:rPr>
          <w:rFonts w:ascii="Cambria" w:eastAsia="Cambria" w:hAnsi="Cambria" w:cs="Cambria"/>
          <w:b/>
          <w:bCs/>
        </w:rPr>
      </w:pPr>
    </w:p>
    <w:p w:rsidR="002E0D19" w:rsidRDefault="002E0D19" w:rsidP="002E0D19">
      <w:pPr>
        <w:spacing w:line="240" w:lineRule="auto"/>
        <w:jc w:val="center"/>
        <w:rPr>
          <w:rFonts w:ascii="Cambria" w:eastAsia="Cambria" w:hAnsi="Cambria" w:cs="Cambria"/>
          <w:b/>
          <w:bCs/>
        </w:rPr>
      </w:pPr>
    </w:p>
    <w:p w:rsidR="002E0D19" w:rsidRDefault="002E0D19" w:rsidP="002E0D19">
      <w:pPr>
        <w:spacing w:line="240" w:lineRule="auto"/>
        <w:jc w:val="center"/>
        <w:rPr>
          <w:rFonts w:ascii="Cambria" w:eastAsia="Cambria" w:hAnsi="Cambria" w:cs="Cambria"/>
          <w:b/>
          <w:bCs/>
        </w:rPr>
      </w:pPr>
    </w:p>
    <w:p w:rsidR="002E0D19" w:rsidRDefault="002E0D19" w:rsidP="002E0D19">
      <w:pPr>
        <w:spacing w:line="240" w:lineRule="auto"/>
        <w:jc w:val="center"/>
        <w:rPr>
          <w:rFonts w:ascii="Cambria" w:eastAsia="Cambria" w:hAnsi="Cambria" w:cs="Cambria"/>
          <w:b/>
          <w:bCs/>
        </w:rPr>
      </w:pPr>
    </w:p>
    <w:p w:rsidR="002E0D19" w:rsidRDefault="002E0D19" w:rsidP="002E0D19">
      <w:pPr>
        <w:spacing w:line="240" w:lineRule="auto"/>
        <w:jc w:val="center"/>
        <w:rPr>
          <w:rFonts w:ascii="Cambria" w:eastAsia="Cambria" w:hAnsi="Cambria" w:cs="Cambria"/>
          <w:b/>
          <w:bCs/>
        </w:rPr>
      </w:pPr>
    </w:p>
    <w:p w:rsidR="002E0D19" w:rsidRDefault="002E0D19" w:rsidP="002E0D19">
      <w:pPr>
        <w:spacing w:line="240" w:lineRule="auto"/>
        <w:jc w:val="center"/>
        <w:rPr>
          <w:rFonts w:ascii="Cambria" w:eastAsia="Cambria" w:hAnsi="Cambria" w:cs="Cambria"/>
          <w:b/>
          <w:bCs/>
        </w:rPr>
      </w:pPr>
    </w:p>
    <w:p w:rsidR="002E0D19" w:rsidRDefault="002E0D19" w:rsidP="002E0D19">
      <w:pPr>
        <w:spacing w:line="240" w:lineRule="auto"/>
        <w:jc w:val="center"/>
        <w:rPr>
          <w:rFonts w:ascii="Cambria" w:eastAsia="Cambria" w:hAnsi="Cambria" w:cs="Cambria"/>
          <w:b/>
          <w:bCs/>
        </w:rPr>
      </w:pPr>
    </w:p>
    <w:p w:rsidR="002E0D19" w:rsidRDefault="002E0D19" w:rsidP="002E0D19">
      <w:pPr>
        <w:spacing w:line="240" w:lineRule="auto"/>
        <w:jc w:val="center"/>
        <w:rPr>
          <w:rFonts w:ascii="Cambria" w:eastAsia="Cambria" w:hAnsi="Cambria" w:cs="Cambria"/>
          <w:b/>
          <w:bCs/>
        </w:rPr>
      </w:pPr>
    </w:p>
    <w:p w:rsidR="002E0D19" w:rsidRDefault="002E0D19" w:rsidP="002E0D19">
      <w:pPr>
        <w:spacing w:line="240" w:lineRule="auto"/>
        <w:jc w:val="center"/>
        <w:rPr>
          <w:rFonts w:ascii="Cambria" w:eastAsia="Cambria" w:hAnsi="Cambria" w:cs="Cambria"/>
          <w:b/>
          <w:bCs/>
        </w:rPr>
      </w:pPr>
    </w:p>
    <w:p w:rsidR="002E0D19" w:rsidRDefault="002E0D19" w:rsidP="002E0D19">
      <w:pPr>
        <w:spacing w:line="240" w:lineRule="auto"/>
        <w:jc w:val="center"/>
        <w:rPr>
          <w:rFonts w:ascii="Cambria" w:eastAsia="Cambria" w:hAnsi="Cambria" w:cs="Cambria"/>
          <w:b/>
          <w:bCs/>
        </w:rPr>
      </w:pPr>
    </w:p>
    <w:p w:rsidR="002E0D19" w:rsidRDefault="002E0D19" w:rsidP="002E0D19">
      <w:pPr>
        <w:spacing w:line="240" w:lineRule="auto"/>
        <w:jc w:val="center"/>
        <w:rPr>
          <w:rFonts w:ascii="Cambria" w:eastAsia="Cambria" w:hAnsi="Cambria" w:cs="Cambria"/>
          <w:b/>
          <w:bCs/>
        </w:rPr>
      </w:pPr>
    </w:p>
    <w:p w:rsidR="002E0D19" w:rsidRDefault="002E0D19" w:rsidP="002E0D19">
      <w:pPr>
        <w:spacing w:line="240" w:lineRule="auto"/>
        <w:jc w:val="center"/>
        <w:rPr>
          <w:rFonts w:ascii="Cambria" w:eastAsia="Cambria" w:hAnsi="Cambria" w:cs="Cambria"/>
          <w:b/>
          <w:bCs/>
        </w:rPr>
      </w:pPr>
    </w:p>
    <w:p w:rsidR="002E0D19" w:rsidRDefault="002E0D19" w:rsidP="002E0D19">
      <w:pPr>
        <w:spacing w:line="240" w:lineRule="auto"/>
        <w:jc w:val="center"/>
        <w:rPr>
          <w:rFonts w:ascii="Cambria" w:eastAsia="Cambria" w:hAnsi="Cambria" w:cs="Cambria"/>
          <w:b/>
          <w:bCs/>
        </w:rPr>
      </w:pPr>
    </w:p>
    <w:p w:rsidR="002E0D19" w:rsidRDefault="002E0D19" w:rsidP="002E0D19">
      <w:pPr>
        <w:spacing w:line="240" w:lineRule="auto"/>
        <w:jc w:val="center"/>
        <w:rPr>
          <w:rFonts w:ascii="Cambria" w:eastAsia="Cambria" w:hAnsi="Cambria" w:cs="Cambria"/>
          <w:b/>
          <w:bCs/>
        </w:rPr>
      </w:pPr>
    </w:p>
    <w:p w:rsidR="002E0D19" w:rsidRDefault="002E0D19" w:rsidP="002E0D19">
      <w:pPr>
        <w:spacing w:line="240" w:lineRule="auto"/>
        <w:jc w:val="center"/>
        <w:rPr>
          <w:rFonts w:ascii="Cambria" w:eastAsia="Cambria" w:hAnsi="Cambria" w:cs="Cambria"/>
          <w:b/>
          <w:bCs/>
        </w:rPr>
      </w:pPr>
    </w:p>
    <w:p w:rsidR="002E0D19" w:rsidRDefault="002E0D19" w:rsidP="002E0D19">
      <w:pPr>
        <w:spacing w:line="240" w:lineRule="auto"/>
        <w:jc w:val="center"/>
        <w:rPr>
          <w:rFonts w:ascii="Cambria" w:eastAsia="Cambria" w:hAnsi="Cambria" w:cs="Cambria"/>
          <w:b/>
          <w:bCs/>
        </w:rPr>
      </w:pPr>
    </w:p>
    <w:p w:rsidR="002E0D19" w:rsidRDefault="002E0D19" w:rsidP="002E0D19">
      <w:pPr>
        <w:spacing w:line="240" w:lineRule="auto"/>
        <w:jc w:val="center"/>
        <w:rPr>
          <w:rFonts w:ascii="Cambria" w:eastAsia="Cambria" w:hAnsi="Cambria" w:cs="Cambria"/>
          <w:b/>
          <w:bCs/>
        </w:rPr>
      </w:pPr>
    </w:p>
    <w:p w:rsidR="002E0D19" w:rsidRDefault="002E0D19" w:rsidP="002E0D19">
      <w:pPr>
        <w:spacing w:line="240" w:lineRule="auto"/>
        <w:jc w:val="center"/>
        <w:rPr>
          <w:rFonts w:ascii="Cambria" w:eastAsia="Cambria" w:hAnsi="Cambria" w:cs="Cambria"/>
          <w:b/>
          <w:bCs/>
        </w:rPr>
      </w:pPr>
    </w:p>
    <w:p w:rsidR="002E0D19" w:rsidRDefault="002E0D19" w:rsidP="002E0D19">
      <w:pPr>
        <w:spacing w:line="240" w:lineRule="auto"/>
        <w:rPr>
          <w:rFonts w:ascii="Cambria" w:eastAsia="Cambria" w:hAnsi="Cambria" w:cs="Cambria"/>
          <w:b/>
          <w:bCs/>
        </w:rPr>
      </w:pPr>
    </w:p>
    <w:p w:rsidR="002E0D19" w:rsidRDefault="002E0D19" w:rsidP="002E0D19">
      <w:pPr>
        <w:spacing w:line="240" w:lineRule="auto"/>
        <w:jc w:val="center"/>
        <w:rPr>
          <w:rFonts w:ascii="Cambria" w:eastAsia="Cambria" w:hAnsi="Cambria" w:cs="Cambria"/>
          <w:b/>
          <w:bCs/>
        </w:rPr>
      </w:pPr>
    </w:p>
    <w:p w:rsidR="002E0D19" w:rsidRDefault="002E0D19" w:rsidP="002E0D19">
      <w:pPr>
        <w:spacing w:line="240" w:lineRule="auto"/>
        <w:jc w:val="center"/>
        <w:rPr>
          <w:rFonts w:ascii="Cambria" w:eastAsia="Cambria" w:hAnsi="Cambria" w:cs="Cambria"/>
          <w:b/>
          <w:bCs/>
        </w:rPr>
      </w:pPr>
    </w:p>
    <w:p w:rsidR="002E0D19" w:rsidRDefault="002E0D19" w:rsidP="002E0D19">
      <w:pPr>
        <w:spacing w:line="240" w:lineRule="auto"/>
        <w:jc w:val="center"/>
        <w:rPr>
          <w:rFonts w:ascii="Cambria" w:eastAsia="Cambria" w:hAnsi="Cambria" w:cs="Cambria"/>
          <w:b/>
          <w:bCs/>
        </w:rPr>
      </w:pPr>
      <w:r>
        <w:rPr>
          <w:rFonts w:ascii="Cambria" w:eastAsia="Cambria" w:hAnsi="Cambria" w:cs="Cambria"/>
          <w:b/>
          <w:bCs/>
        </w:rPr>
        <w:t>CSE-448 Project Paper</w:t>
      </w:r>
    </w:p>
    <w:p w:rsidR="002E0D19" w:rsidRDefault="002E0D19" w:rsidP="002E0D19">
      <w:pPr>
        <w:spacing w:line="240" w:lineRule="auto"/>
        <w:jc w:val="center"/>
        <w:rPr>
          <w:rFonts w:ascii="Cambria" w:eastAsia="Cambria" w:hAnsi="Cambria" w:cs="Cambria"/>
          <w:b/>
          <w:bCs/>
        </w:rPr>
      </w:pPr>
      <w:r>
        <w:rPr>
          <w:rFonts w:ascii="Cambria" w:eastAsia="Cambria" w:hAnsi="Cambria" w:cs="Cambria"/>
          <w:b/>
          <w:bCs/>
        </w:rPr>
        <w:t>MD.Rasheduzzaman</w:t>
      </w:r>
    </w:p>
    <w:p w:rsidR="002E0D19" w:rsidRDefault="002E0D19" w:rsidP="002E0D19">
      <w:pPr>
        <w:spacing w:line="240" w:lineRule="auto"/>
        <w:jc w:val="center"/>
        <w:rPr>
          <w:rFonts w:ascii="Cambria" w:eastAsia="Cambria" w:hAnsi="Cambria" w:cs="Cambria"/>
          <w:b/>
          <w:bCs/>
        </w:rPr>
      </w:pPr>
      <w:r>
        <w:rPr>
          <w:rFonts w:ascii="Cambria" w:eastAsia="Cambria" w:hAnsi="Cambria" w:cs="Cambria"/>
          <w:b/>
          <w:bCs/>
        </w:rPr>
        <w:t>ID: 0910647044</w:t>
      </w:r>
    </w:p>
    <w:p w:rsidR="002E0D19" w:rsidRDefault="002E0D19" w:rsidP="002E0D19">
      <w:pPr>
        <w:spacing w:line="240" w:lineRule="auto"/>
        <w:jc w:val="center"/>
        <w:rPr>
          <w:rFonts w:ascii="Cambria" w:eastAsia="Cambria" w:hAnsi="Cambria" w:cs="Cambria"/>
          <w:b/>
          <w:bCs/>
        </w:rPr>
      </w:pPr>
      <w:r>
        <w:rPr>
          <w:rFonts w:ascii="Cambria" w:eastAsia="Cambria" w:hAnsi="Cambria" w:cs="Cambria"/>
          <w:b/>
          <w:bCs/>
        </w:rPr>
        <w:t>(rashed091nsu@gmail.com)</w:t>
      </w:r>
    </w:p>
    <w:p w:rsidR="002E0D19" w:rsidRDefault="002E0D19">
      <w:pPr>
        <w:spacing w:line="240" w:lineRule="auto"/>
        <w:jc w:val="both"/>
        <w:rPr>
          <w:rFonts w:ascii="Cambria" w:eastAsia="Cambria" w:hAnsi="Cambria" w:cs="Cambria"/>
          <w:b/>
          <w:bCs/>
        </w:rPr>
      </w:pPr>
    </w:p>
    <w:p w:rsidR="002E0D19" w:rsidRDefault="002E0D19">
      <w:pPr>
        <w:spacing w:line="240" w:lineRule="auto"/>
        <w:jc w:val="both"/>
        <w:rPr>
          <w:rFonts w:ascii="Cambria" w:eastAsia="Cambria" w:hAnsi="Cambria" w:cs="Cambria"/>
          <w:b/>
          <w:bCs/>
        </w:rPr>
      </w:pPr>
      <w:r>
        <w:rPr>
          <w:rFonts w:ascii="Cambria" w:eastAsia="Cambria" w:hAnsi="Cambria" w:cs="Cambria"/>
          <w:b/>
          <w:bCs/>
        </w:rPr>
        <w:tab/>
      </w:r>
      <w:r>
        <w:rPr>
          <w:rFonts w:ascii="Cambria" w:eastAsia="Cambria" w:hAnsi="Cambria" w:cs="Cambria"/>
          <w:b/>
          <w:bCs/>
        </w:rPr>
        <w:tab/>
      </w:r>
    </w:p>
    <w:p w:rsidR="002E0D19" w:rsidRDefault="002E0D19">
      <w:pPr>
        <w:spacing w:line="240" w:lineRule="auto"/>
        <w:jc w:val="both"/>
        <w:rPr>
          <w:rFonts w:ascii="Cambria" w:eastAsia="Cambria" w:hAnsi="Cambria" w:cs="Cambria"/>
          <w:b/>
          <w:bCs/>
        </w:rPr>
      </w:pPr>
    </w:p>
    <w:p w:rsidR="002E0D19" w:rsidRDefault="002E0D19">
      <w:pPr>
        <w:spacing w:line="240" w:lineRule="auto"/>
        <w:jc w:val="both"/>
        <w:rPr>
          <w:rFonts w:ascii="Cambria" w:eastAsia="Cambria" w:hAnsi="Cambria" w:cs="Cambria"/>
          <w:b/>
          <w:bCs/>
        </w:rPr>
      </w:pPr>
    </w:p>
    <w:p w:rsidR="002E0D19" w:rsidRDefault="002E0D19">
      <w:pPr>
        <w:spacing w:line="240" w:lineRule="auto"/>
        <w:jc w:val="both"/>
        <w:rPr>
          <w:rFonts w:ascii="Cambria" w:eastAsia="Cambria" w:hAnsi="Cambria" w:cs="Cambria"/>
          <w:b/>
          <w:bCs/>
        </w:rPr>
      </w:pPr>
    </w:p>
    <w:p w:rsidR="002E0D19" w:rsidRDefault="002E0D19">
      <w:pPr>
        <w:spacing w:line="240" w:lineRule="auto"/>
        <w:jc w:val="both"/>
        <w:rPr>
          <w:rFonts w:ascii="Cambria" w:eastAsia="Cambria" w:hAnsi="Cambria" w:cs="Cambria"/>
          <w:b/>
          <w:bCs/>
        </w:rPr>
      </w:pPr>
    </w:p>
    <w:p w:rsidR="002E0D19" w:rsidRDefault="002E0D19">
      <w:pPr>
        <w:spacing w:line="240" w:lineRule="auto"/>
        <w:jc w:val="both"/>
        <w:rPr>
          <w:rFonts w:ascii="Cambria" w:eastAsia="Cambria" w:hAnsi="Cambria" w:cs="Cambria"/>
          <w:b/>
          <w:bCs/>
        </w:rPr>
      </w:pPr>
    </w:p>
    <w:p w:rsidR="002E0D19" w:rsidRDefault="002E0D19">
      <w:pPr>
        <w:spacing w:line="240" w:lineRule="auto"/>
        <w:jc w:val="both"/>
        <w:rPr>
          <w:rFonts w:ascii="Cambria" w:eastAsia="Cambria" w:hAnsi="Cambria" w:cs="Cambria"/>
          <w:b/>
          <w:bCs/>
        </w:rPr>
      </w:pPr>
    </w:p>
    <w:p w:rsidR="002E0D19" w:rsidRDefault="002E0D19">
      <w:pPr>
        <w:spacing w:line="240" w:lineRule="auto"/>
        <w:jc w:val="both"/>
        <w:rPr>
          <w:rFonts w:ascii="Cambria" w:eastAsia="Cambria" w:hAnsi="Cambria" w:cs="Cambria"/>
          <w:b/>
          <w:bCs/>
        </w:rPr>
      </w:pPr>
    </w:p>
    <w:p w:rsidR="00BA3B64" w:rsidRDefault="00BA3B64">
      <w:pPr>
        <w:spacing w:line="240" w:lineRule="auto"/>
        <w:jc w:val="both"/>
        <w:rPr>
          <w:rFonts w:ascii="Cambria" w:eastAsia="Cambria" w:hAnsi="Cambria" w:cs="Cambria"/>
          <w:b/>
          <w:bCs/>
        </w:rPr>
      </w:pPr>
    </w:p>
    <w:p w:rsidR="00CA53F4" w:rsidRPr="00E57BE3" w:rsidRDefault="00CA53F4" w:rsidP="00CA53F4">
      <w:pPr>
        <w:spacing w:line="360" w:lineRule="auto"/>
        <w:jc w:val="center"/>
        <w:rPr>
          <w:rFonts w:asciiTheme="majorHAnsi" w:hAnsiTheme="majorHAnsi"/>
          <w:b/>
          <w:sz w:val="24"/>
          <w:szCs w:val="24"/>
          <w:u w:val="single"/>
        </w:rPr>
      </w:pPr>
      <w:r w:rsidRPr="00E57BE3">
        <w:rPr>
          <w:rFonts w:asciiTheme="majorHAnsi" w:hAnsiTheme="majorHAnsi"/>
          <w:b/>
          <w:sz w:val="24"/>
          <w:szCs w:val="24"/>
          <w:u w:val="single"/>
        </w:rPr>
        <w:lastRenderedPageBreak/>
        <w:t>Index</w:t>
      </w:r>
    </w:p>
    <w:p w:rsidR="00CA53F4" w:rsidRPr="00E57BE3" w:rsidRDefault="00CA53F4" w:rsidP="00E57BE3">
      <w:pPr>
        <w:pStyle w:val="ListParagraph"/>
        <w:numPr>
          <w:ilvl w:val="0"/>
          <w:numId w:val="1"/>
        </w:numPr>
        <w:spacing w:line="360" w:lineRule="auto"/>
        <w:rPr>
          <w:rFonts w:asciiTheme="majorHAnsi" w:hAnsiTheme="majorHAnsi"/>
          <w:b/>
          <w:sz w:val="24"/>
          <w:szCs w:val="24"/>
        </w:rPr>
      </w:pPr>
      <w:r w:rsidRPr="00E57BE3">
        <w:rPr>
          <w:rFonts w:asciiTheme="majorHAnsi" w:hAnsiTheme="majorHAnsi"/>
          <w:b/>
          <w:sz w:val="24"/>
          <w:szCs w:val="24"/>
        </w:rPr>
        <w:t>Introduction</w:t>
      </w:r>
      <w:r w:rsidR="00E57BE3">
        <w:rPr>
          <w:rFonts w:asciiTheme="majorHAnsi" w:hAnsiTheme="majorHAnsi"/>
          <w:b/>
          <w:sz w:val="24"/>
          <w:szCs w:val="24"/>
        </w:rPr>
        <w:t xml:space="preserve"> -------------------------------------------------------</w:t>
      </w:r>
      <w:r w:rsidR="00EE081A">
        <w:rPr>
          <w:rFonts w:asciiTheme="majorHAnsi" w:hAnsiTheme="majorHAnsi"/>
          <w:b/>
          <w:sz w:val="24"/>
          <w:szCs w:val="24"/>
        </w:rPr>
        <w:t>-------------------------------3</w:t>
      </w:r>
      <w:r w:rsidRPr="00E57BE3">
        <w:rPr>
          <w:rFonts w:asciiTheme="majorHAnsi" w:hAnsiTheme="majorHAnsi"/>
          <w:b/>
          <w:sz w:val="24"/>
          <w:szCs w:val="24"/>
        </w:rPr>
        <w:t xml:space="preserve"> </w:t>
      </w:r>
    </w:p>
    <w:p w:rsidR="00E57BE3" w:rsidRPr="00E57BE3" w:rsidRDefault="00E57BE3" w:rsidP="00E57BE3">
      <w:pPr>
        <w:pStyle w:val="ListParagraph"/>
        <w:spacing w:line="360" w:lineRule="auto"/>
        <w:rPr>
          <w:rFonts w:asciiTheme="majorHAnsi" w:hAnsiTheme="majorHAnsi"/>
          <w:b/>
          <w:sz w:val="24"/>
          <w:szCs w:val="24"/>
        </w:rPr>
      </w:pPr>
    </w:p>
    <w:p w:rsidR="00CA53F4" w:rsidRPr="00E57BE3" w:rsidRDefault="00E57BE3" w:rsidP="00E57BE3">
      <w:pPr>
        <w:pStyle w:val="ListParagraph"/>
        <w:numPr>
          <w:ilvl w:val="0"/>
          <w:numId w:val="1"/>
        </w:numPr>
        <w:spacing w:line="360" w:lineRule="auto"/>
        <w:rPr>
          <w:rFonts w:asciiTheme="majorHAnsi" w:hAnsiTheme="majorHAnsi"/>
          <w:b/>
          <w:sz w:val="24"/>
          <w:szCs w:val="24"/>
        </w:rPr>
      </w:pPr>
      <w:r>
        <w:rPr>
          <w:rFonts w:asciiTheme="majorHAnsi" w:hAnsiTheme="majorHAnsi"/>
          <w:b/>
          <w:sz w:val="24"/>
          <w:szCs w:val="24"/>
        </w:rPr>
        <w:t>Related Work -------------------------------------------------------------------------------------</w:t>
      </w:r>
      <w:r w:rsidR="00EE081A">
        <w:rPr>
          <w:rFonts w:asciiTheme="majorHAnsi" w:hAnsiTheme="majorHAnsi"/>
          <w:b/>
          <w:sz w:val="24"/>
          <w:szCs w:val="24"/>
        </w:rPr>
        <w:t>3</w:t>
      </w:r>
    </w:p>
    <w:p w:rsidR="00E57BE3" w:rsidRPr="00E57BE3" w:rsidRDefault="00E57BE3" w:rsidP="00E57BE3">
      <w:pPr>
        <w:spacing w:line="360" w:lineRule="auto"/>
        <w:rPr>
          <w:rFonts w:asciiTheme="majorHAnsi" w:hAnsiTheme="majorHAnsi"/>
          <w:b/>
          <w:sz w:val="24"/>
          <w:szCs w:val="24"/>
        </w:rPr>
      </w:pPr>
    </w:p>
    <w:p w:rsidR="00CA53F4" w:rsidRPr="00E57BE3" w:rsidRDefault="00CA53F4" w:rsidP="00E57BE3">
      <w:pPr>
        <w:pStyle w:val="ListParagraph"/>
        <w:numPr>
          <w:ilvl w:val="0"/>
          <w:numId w:val="1"/>
        </w:numPr>
        <w:spacing w:line="360" w:lineRule="auto"/>
        <w:rPr>
          <w:rFonts w:asciiTheme="majorHAnsi" w:hAnsiTheme="majorHAnsi"/>
          <w:b/>
          <w:sz w:val="24"/>
          <w:szCs w:val="24"/>
        </w:rPr>
      </w:pPr>
      <w:r w:rsidRPr="00E57BE3">
        <w:rPr>
          <w:rFonts w:asciiTheme="majorHAnsi" w:hAnsiTheme="majorHAnsi"/>
          <w:b/>
          <w:sz w:val="24"/>
          <w:szCs w:val="24"/>
        </w:rPr>
        <w:t>Problem Definition and Algorithm</w:t>
      </w:r>
      <w:r w:rsidR="00E57BE3">
        <w:rPr>
          <w:rFonts w:asciiTheme="majorHAnsi" w:hAnsiTheme="majorHAnsi"/>
          <w:b/>
          <w:sz w:val="24"/>
          <w:szCs w:val="24"/>
        </w:rPr>
        <w:t xml:space="preserve"> ---------------------------------------------------------</w:t>
      </w:r>
      <w:r w:rsidR="00EE081A">
        <w:rPr>
          <w:rFonts w:asciiTheme="majorHAnsi" w:hAnsiTheme="majorHAnsi"/>
          <w:b/>
          <w:sz w:val="24"/>
          <w:szCs w:val="24"/>
        </w:rPr>
        <w:t>4</w:t>
      </w:r>
    </w:p>
    <w:p w:rsidR="00E57BE3" w:rsidRPr="00E57BE3" w:rsidRDefault="00E57BE3" w:rsidP="00E57BE3">
      <w:pPr>
        <w:pStyle w:val="ListParagraph"/>
        <w:spacing w:line="360" w:lineRule="auto"/>
        <w:rPr>
          <w:rFonts w:asciiTheme="majorHAnsi" w:hAnsiTheme="majorHAnsi"/>
          <w:b/>
          <w:sz w:val="24"/>
          <w:szCs w:val="24"/>
        </w:rPr>
      </w:pPr>
    </w:p>
    <w:p w:rsidR="00CA53F4" w:rsidRPr="00E57BE3" w:rsidRDefault="00E57BE3" w:rsidP="00E57BE3">
      <w:pPr>
        <w:pStyle w:val="ListParagraph"/>
        <w:numPr>
          <w:ilvl w:val="0"/>
          <w:numId w:val="1"/>
        </w:numPr>
        <w:spacing w:line="360" w:lineRule="auto"/>
        <w:rPr>
          <w:rFonts w:asciiTheme="majorHAnsi" w:hAnsiTheme="majorHAnsi"/>
          <w:b/>
          <w:sz w:val="24"/>
          <w:szCs w:val="24"/>
        </w:rPr>
      </w:pPr>
      <w:r w:rsidRPr="00E57BE3">
        <w:rPr>
          <w:rFonts w:asciiTheme="majorHAnsi" w:hAnsiTheme="majorHAnsi"/>
          <w:b/>
          <w:sz w:val="24"/>
          <w:szCs w:val="24"/>
        </w:rPr>
        <w:t xml:space="preserve">Signature data </w:t>
      </w:r>
      <w:r w:rsidR="00994833" w:rsidRPr="00E57BE3">
        <w:rPr>
          <w:rFonts w:asciiTheme="majorHAnsi" w:hAnsiTheme="majorHAnsi"/>
          <w:b/>
          <w:sz w:val="24"/>
          <w:szCs w:val="24"/>
        </w:rPr>
        <w:t>set</w:t>
      </w:r>
      <w:r>
        <w:rPr>
          <w:rFonts w:asciiTheme="majorHAnsi" w:hAnsiTheme="majorHAnsi"/>
          <w:b/>
          <w:sz w:val="24"/>
          <w:szCs w:val="24"/>
        </w:rPr>
        <w:t xml:space="preserve"> -------------------------------------------------------------------------------</w:t>
      </w:r>
      <w:r w:rsidR="00EE081A">
        <w:rPr>
          <w:rFonts w:asciiTheme="majorHAnsi" w:hAnsiTheme="majorHAnsi"/>
          <w:b/>
          <w:sz w:val="24"/>
          <w:szCs w:val="24"/>
        </w:rPr>
        <w:t>4</w:t>
      </w:r>
    </w:p>
    <w:p w:rsidR="00E57BE3" w:rsidRPr="00E57BE3" w:rsidRDefault="00E57BE3" w:rsidP="00E57BE3">
      <w:pPr>
        <w:spacing w:line="360" w:lineRule="auto"/>
        <w:rPr>
          <w:rFonts w:asciiTheme="majorHAnsi" w:hAnsiTheme="majorHAnsi"/>
          <w:b/>
          <w:sz w:val="24"/>
          <w:szCs w:val="24"/>
        </w:rPr>
      </w:pPr>
    </w:p>
    <w:p w:rsidR="00CA53F4" w:rsidRPr="00E57BE3" w:rsidRDefault="00994833" w:rsidP="00E57BE3">
      <w:pPr>
        <w:pStyle w:val="ListParagraph"/>
        <w:numPr>
          <w:ilvl w:val="0"/>
          <w:numId w:val="1"/>
        </w:numPr>
        <w:tabs>
          <w:tab w:val="left" w:pos="3731"/>
        </w:tabs>
        <w:spacing w:line="360" w:lineRule="auto"/>
        <w:jc w:val="both"/>
        <w:rPr>
          <w:rFonts w:asciiTheme="majorHAnsi" w:hAnsiTheme="majorHAnsi"/>
          <w:b/>
          <w:sz w:val="24"/>
          <w:szCs w:val="24"/>
        </w:rPr>
      </w:pPr>
      <w:r w:rsidRPr="00E57BE3">
        <w:rPr>
          <w:rFonts w:asciiTheme="majorHAnsi" w:hAnsiTheme="majorHAnsi"/>
          <w:b/>
          <w:sz w:val="24"/>
          <w:szCs w:val="24"/>
        </w:rPr>
        <w:t>Per</w:t>
      </w:r>
      <w:r w:rsidR="00E57BE3">
        <w:rPr>
          <w:rFonts w:asciiTheme="majorHAnsi" w:hAnsiTheme="majorHAnsi"/>
          <w:b/>
          <w:sz w:val="24"/>
          <w:szCs w:val="24"/>
        </w:rPr>
        <w:t>-</w:t>
      </w:r>
      <w:r w:rsidRPr="00E57BE3">
        <w:rPr>
          <w:rFonts w:asciiTheme="majorHAnsi" w:hAnsiTheme="majorHAnsi"/>
          <w:b/>
          <w:sz w:val="24"/>
          <w:szCs w:val="24"/>
        </w:rPr>
        <w:t xml:space="preserve">processing </w:t>
      </w:r>
      <w:r w:rsidR="00EE081A">
        <w:rPr>
          <w:rFonts w:asciiTheme="majorHAnsi" w:hAnsiTheme="majorHAnsi"/>
          <w:b/>
          <w:sz w:val="24"/>
          <w:szCs w:val="24"/>
        </w:rPr>
        <w:t>stage--</w:t>
      </w:r>
      <w:r w:rsidR="00E57BE3">
        <w:rPr>
          <w:rFonts w:asciiTheme="majorHAnsi" w:hAnsiTheme="majorHAnsi"/>
          <w:b/>
          <w:sz w:val="24"/>
          <w:szCs w:val="24"/>
        </w:rPr>
        <w:t>--------------------------------------------------------------------------</w:t>
      </w:r>
      <w:r w:rsidR="00EE081A">
        <w:rPr>
          <w:rFonts w:asciiTheme="majorHAnsi" w:hAnsiTheme="majorHAnsi"/>
          <w:b/>
          <w:sz w:val="24"/>
          <w:szCs w:val="24"/>
        </w:rPr>
        <w:t>5</w:t>
      </w:r>
    </w:p>
    <w:p w:rsidR="00E57BE3" w:rsidRPr="00E57BE3" w:rsidRDefault="00E57BE3" w:rsidP="00E57BE3">
      <w:pPr>
        <w:pStyle w:val="ListParagraph"/>
        <w:tabs>
          <w:tab w:val="left" w:pos="3731"/>
        </w:tabs>
        <w:spacing w:line="360" w:lineRule="auto"/>
        <w:jc w:val="both"/>
        <w:rPr>
          <w:rFonts w:asciiTheme="majorHAnsi" w:hAnsiTheme="majorHAnsi"/>
          <w:b/>
          <w:sz w:val="24"/>
          <w:szCs w:val="24"/>
        </w:rPr>
      </w:pPr>
    </w:p>
    <w:p w:rsidR="00CA53F4" w:rsidRPr="00E57BE3" w:rsidRDefault="00E57BE3" w:rsidP="00E57BE3">
      <w:pPr>
        <w:pStyle w:val="ListParagraph"/>
        <w:numPr>
          <w:ilvl w:val="0"/>
          <w:numId w:val="1"/>
        </w:numPr>
        <w:tabs>
          <w:tab w:val="left" w:pos="3731"/>
        </w:tabs>
        <w:spacing w:line="360" w:lineRule="auto"/>
        <w:jc w:val="both"/>
        <w:rPr>
          <w:rFonts w:asciiTheme="majorHAnsi" w:hAnsiTheme="majorHAnsi"/>
          <w:b/>
          <w:sz w:val="24"/>
          <w:szCs w:val="24"/>
        </w:rPr>
      </w:pPr>
      <w:r w:rsidRPr="00E57BE3">
        <w:rPr>
          <w:rFonts w:asciiTheme="majorHAnsi" w:hAnsiTheme="majorHAnsi"/>
          <w:b/>
          <w:sz w:val="24"/>
          <w:szCs w:val="24"/>
        </w:rPr>
        <w:t>Feature Extraction</w:t>
      </w:r>
      <w:r>
        <w:rPr>
          <w:rFonts w:asciiTheme="majorHAnsi" w:hAnsiTheme="majorHAnsi"/>
          <w:b/>
          <w:sz w:val="24"/>
          <w:szCs w:val="24"/>
        </w:rPr>
        <w:t xml:space="preserve"> ------------------------------------------------------------------------------</w:t>
      </w:r>
      <w:r w:rsidR="00EE081A">
        <w:rPr>
          <w:rFonts w:asciiTheme="majorHAnsi" w:hAnsiTheme="majorHAnsi"/>
          <w:b/>
          <w:sz w:val="24"/>
          <w:szCs w:val="24"/>
        </w:rPr>
        <w:t>5</w:t>
      </w:r>
    </w:p>
    <w:p w:rsidR="00E57BE3" w:rsidRPr="00E57BE3" w:rsidRDefault="00E57BE3" w:rsidP="00E57BE3">
      <w:pPr>
        <w:tabs>
          <w:tab w:val="left" w:pos="3731"/>
        </w:tabs>
        <w:spacing w:line="360" w:lineRule="auto"/>
        <w:jc w:val="both"/>
        <w:rPr>
          <w:rFonts w:asciiTheme="majorHAnsi" w:hAnsiTheme="majorHAnsi"/>
          <w:b/>
          <w:sz w:val="24"/>
          <w:szCs w:val="24"/>
        </w:rPr>
      </w:pPr>
    </w:p>
    <w:p w:rsidR="00CA53F4" w:rsidRPr="00E57BE3" w:rsidRDefault="00994833" w:rsidP="00E57BE3">
      <w:pPr>
        <w:pStyle w:val="ListParagraph"/>
        <w:numPr>
          <w:ilvl w:val="0"/>
          <w:numId w:val="1"/>
        </w:numPr>
        <w:tabs>
          <w:tab w:val="left" w:pos="3731"/>
        </w:tabs>
        <w:spacing w:line="360" w:lineRule="auto"/>
        <w:jc w:val="both"/>
        <w:rPr>
          <w:rFonts w:asciiTheme="majorHAnsi" w:hAnsiTheme="majorHAnsi"/>
          <w:b/>
          <w:sz w:val="24"/>
          <w:szCs w:val="24"/>
        </w:rPr>
      </w:pPr>
      <w:r w:rsidRPr="00E57BE3">
        <w:rPr>
          <w:rFonts w:asciiTheme="majorHAnsi" w:hAnsiTheme="majorHAnsi"/>
          <w:b/>
          <w:sz w:val="24"/>
          <w:szCs w:val="24"/>
        </w:rPr>
        <w:t>Neural Network design</w:t>
      </w:r>
      <w:r w:rsidR="00E57BE3">
        <w:rPr>
          <w:rFonts w:asciiTheme="majorHAnsi" w:hAnsiTheme="majorHAnsi"/>
          <w:b/>
          <w:sz w:val="24"/>
          <w:szCs w:val="24"/>
        </w:rPr>
        <w:t xml:space="preserve"> -----------------------------------------------------------------------</w:t>
      </w:r>
      <w:r w:rsidR="00EE081A">
        <w:rPr>
          <w:rFonts w:asciiTheme="majorHAnsi" w:hAnsiTheme="majorHAnsi"/>
          <w:b/>
          <w:sz w:val="24"/>
          <w:szCs w:val="24"/>
        </w:rPr>
        <w:t>6</w:t>
      </w:r>
    </w:p>
    <w:p w:rsidR="00E57BE3" w:rsidRPr="00E57BE3" w:rsidRDefault="00E57BE3" w:rsidP="00E57BE3">
      <w:pPr>
        <w:pStyle w:val="ListParagraph"/>
        <w:tabs>
          <w:tab w:val="left" w:pos="3731"/>
        </w:tabs>
        <w:spacing w:line="360" w:lineRule="auto"/>
        <w:jc w:val="both"/>
        <w:rPr>
          <w:rFonts w:asciiTheme="majorHAnsi" w:hAnsiTheme="majorHAnsi"/>
          <w:b/>
          <w:sz w:val="24"/>
          <w:szCs w:val="24"/>
        </w:rPr>
      </w:pPr>
    </w:p>
    <w:p w:rsidR="00CA53F4" w:rsidRPr="00E57BE3" w:rsidRDefault="00994833" w:rsidP="00CA53F4">
      <w:pPr>
        <w:tabs>
          <w:tab w:val="left" w:pos="3731"/>
        </w:tabs>
        <w:spacing w:line="360" w:lineRule="auto"/>
        <w:jc w:val="both"/>
        <w:rPr>
          <w:rFonts w:asciiTheme="majorHAnsi" w:hAnsiTheme="majorHAnsi"/>
          <w:b/>
          <w:sz w:val="24"/>
          <w:szCs w:val="24"/>
        </w:rPr>
      </w:pPr>
      <w:r w:rsidRPr="00E57BE3">
        <w:rPr>
          <w:rFonts w:asciiTheme="majorHAnsi" w:hAnsiTheme="majorHAnsi"/>
          <w:b/>
          <w:sz w:val="24"/>
          <w:szCs w:val="24"/>
        </w:rPr>
        <w:t xml:space="preserve">      </w:t>
      </w:r>
      <w:r w:rsidR="00E57BE3">
        <w:rPr>
          <w:rFonts w:asciiTheme="majorHAnsi" w:hAnsiTheme="majorHAnsi"/>
          <w:b/>
          <w:sz w:val="24"/>
          <w:szCs w:val="24"/>
        </w:rPr>
        <w:t xml:space="preserve">          </w:t>
      </w:r>
      <w:r w:rsidRPr="00E57BE3">
        <w:rPr>
          <w:rFonts w:asciiTheme="majorHAnsi" w:hAnsiTheme="majorHAnsi"/>
          <w:b/>
          <w:sz w:val="24"/>
          <w:szCs w:val="24"/>
        </w:rPr>
        <w:t>7.1.</w:t>
      </w:r>
      <w:r w:rsidR="00E57BE3">
        <w:rPr>
          <w:rFonts w:asciiTheme="majorHAnsi" w:hAnsiTheme="majorHAnsi"/>
          <w:b/>
          <w:sz w:val="24"/>
          <w:szCs w:val="24"/>
        </w:rPr>
        <w:t xml:space="preserve"> </w:t>
      </w:r>
      <w:r w:rsidR="00CA53F4" w:rsidRPr="00E57BE3">
        <w:rPr>
          <w:rFonts w:asciiTheme="majorHAnsi" w:hAnsiTheme="majorHAnsi"/>
          <w:b/>
          <w:sz w:val="24"/>
          <w:szCs w:val="24"/>
        </w:rPr>
        <w:t>Perceptron Neural Network</w:t>
      </w:r>
      <w:r w:rsidR="00E57BE3">
        <w:rPr>
          <w:rFonts w:asciiTheme="majorHAnsi" w:hAnsiTheme="majorHAnsi"/>
          <w:b/>
          <w:sz w:val="24"/>
          <w:szCs w:val="24"/>
        </w:rPr>
        <w:t>----------------------------------------------------------</w:t>
      </w:r>
      <w:r w:rsidR="00EE081A">
        <w:rPr>
          <w:rFonts w:asciiTheme="majorHAnsi" w:hAnsiTheme="majorHAnsi"/>
          <w:b/>
          <w:sz w:val="24"/>
          <w:szCs w:val="24"/>
        </w:rPr>
        <w:t>7</w:t>
      </w:r>
    </w:p>
    <w:p w:rsidR="00CA53F4" w:rsidRPr="00E57BE3" w:rsidRDefault="00994833" w:rsidP="00CA53F4">
      <w:pPr>
        <w:tabs>
          <w:tab w:val="left" w:pos="3731"/>
        </w:tabs>
        <w:spacing w:line="360" w:lineRule="auto"/>
        <w:jc w:val="both"/>
        <w:rPr>
          <w:rFonts w:asciiTheme="majorHAnsi" w:hAnsiTheme="majorHAnsi"/>
          <w:b/>
          <w:sz w:val="24"/>
          <w:szCs w:val="24"/>
        </w:rPr>
      </w:pPr>
      <w:r w:rsidRPr="00E57BE3">
        <w:rPr>
          <w:rFonts w:asciiTheme="majorHAnsi" w:hAnsiTheme="majorHAnsi"/>
          <w:b/>
          <w:sz w:val="24"/>
          <w:szCs w:val="24"/>
        </w:rPr>
        <w:t xml:space="preserve">      </w:t>
      </w:r>
      <w:r w:rsidR="00E57BE3">
        <w:rPr>
          <w:rFonts w:asciiTheme="majorHAnsi" w:hAnsiTheme="majorHAnsi"/>
          <w:b/>
          <w:sz w:val="24"/>
          <w:szCs w:val="24"/>
        </w:rPr>
        <w:t xml:space="preserve">          </w:t>
      </w:r>
      <w:r w:rsidRPr="00E57BE3">
        <w:rPr>
          <w:rFonts w:asciiTheme="majorHAnsi" w:hAnsiTheme="majorHAnsi"/>
          <w:b/>
          <w:sz w:val="24"/>
          <w:szCs w:val="24"/>
        </w:rPr>
        <w:t xml:space="preserve">7.2. </w:t>
      </w:r>
      <w:r w:rsidR="00CA53F4" w:rsidRPr="00E57BE3">
        <w:rPr>
          <w:rFonts w:asciiTheme="majorHAnsi" w:hAnsiTheme="majorHAnsi"/>
          <w:b/>
          <w:sz w:val="24"/>
          <w:szCs w:val="24"/>
        </w:rPr>
        <w:t>Back</w:t>
      </w:r>
      <w:r w:rsidRPr="00E57BE3">
        <w:rPr>
          <w:rFonts w:asciiTheme="majorHAnsi" w:hAnsiTheme="majorHAnsi"/>
          <w:b/>
          <w:sz w:val="24"/>
          <w:szCs w:val="24"/>
        </w:rPr>
        <w:t>-</w:t>
      </w:r>
      <w:r w:rsidR="00CA53F4" w:rsidRPr="00E57BE3">
        <w:rPr>
          <w:rFonts w:asciiTheme="majorHAnsi" w:hAnsiTheme="majorHAnsi"/>
          <w:b/>
          <w:sz w:val="24"/>
          <w:szCs w:val="24"/>
        </w:rPr>
        <w:t>propagation</w:t>
      </w:r>
      <w:r w:rsidR="00E57BE3">
        <w:rPr>
          <w:rFonts w:asciiTheme="majorHAnsi" w:hAnsiTheme="majorHAnsi"/>
          <w:b/>
          <w:sz w:val="24"/>
          <w:szCs w:val="24"/>
        </w:rPr>
        <w:t xml:space="preserve"> -----------------------------------------------------------------------</w:t>
      </w:r>
      <w:r w:rsidR="00EE081A">
        <w:rPr>
          <w:rFonts w:asciiTheme="majorHAnsi" w:hAnsiTheme="majorHAnsi"/>
          <w:b/>
          <w:sz w:val="24"/>
          <w:szCs w:val="24"/>
        </w:rPr>
        <w:t>9</w:t>
      </w:r>
    </w:p>
    <w:p w:rsidR="00CA53F4" w:rsidRDefault="00994833" w:rsidP="00CA53F4">
      <w:pPr>
        <w:tabs>
          <w:tab w:val="left" w:pos="3731"/>
        </w:tabs>
        <w:spacing w:line="360" w:lineRule="auto"/>
        <w:jc w:val="both"/>
        <w:rPr>
          <w:rFonts w:asciiTheme="majorHAnsi" w:hAnsiTheme="majorHAnsi"/>
          <w:b/>
          <w:sz w:val="24"/>
          <w:szCs w:val="24"/>
        </w:rPr>
      </w:pPr>
      <w:r w:rsidRPr="00E57BE3">
        <w:rPr>
          <w:rFonts w:asciiTheme="majorHAnsi" w:hAnsiTheme="majorHAnsi"/>
          <w:b/>
          <w:sz w:val="24"/>
          <w:szCs w:val="24"/>
        </w:rPr>
        <w:t xml:space="preserve">      </w:t>
      </w:r>
      <w:r w:rsidR="00E57BE3">
        <w:rPr>
          <w:rFonts w:asciiTheme="majorHAnsi" w:hAnsiTheme="majorHAnsi"/>
          <w:b/>
          <w:sz w:val="24"/>
          <w:szCs w:val="24"/>
        </w:rPr>
        <w:t xml:space="preserve">          </w:t>
      </w:r>
      <w:r w:rsidRPr="00E57BE3">
        <w:rPr>
          <w:rFonts w:asciiTheme="majorHAnsi" w:hAnsiTheme="majorHAnsi"/>
          <w:b/>
          <w:sz w:val="24"/>
          <w:szCs w:val="24"/>
        </w:rPr>
        <w:t>7.3.</w:t>
      </w:r>
      <w:r w:rsidR="00E57BE3">
        <w:rPr>
          <w:rFonts w:asciiTheme="majorHAnsi" w:hAnsiTheme="majorHAnsi"/>
          <w:b/>
          <w:sz w:val="24"/>
          <w:szCs w:val="24"/>
        </w:rPr>
        <w:t xml:space="preserve"> Probabilistic Neural Network -------------------------------------------------------</w:t>
      </w:r>
      <w:r w:rsidR="00EE081A">
        <w:rPr>
          <w:rFonts w:asciiTheme="majorHAnsi" w:hAnsiTheme="majorHAnsi"/>
          <w:b/>
          <w:sz w:val="24"/>
          <w:szCs w:val="24"/>
        </w:rPr>
        <w:t>12</w:t>
      </w:r>
    </w:p>
    <w:p w:rsidR="00E57BE3" w:rsidRPr="00E57BE3" w:rsidRDefault="00E57BE3" w:rsidP="00CA53F4">
      <w:pPr>
        <w:tabs>
          <w:tab w:val="left" w:pos="3731"/>
        </w:tabs>
        <w:spacing w:line="360" w:lineRule="auto"/>
        <w:jc w:val="both"/>
        <w:rPr>
          <w:rFonts w:asciiTheme="majorHAnsi" w:hAnsiTheme="majorHAnsi"/>
          <w:b/>
          <w:sz w:val="24"/>
          <w:szCs w:val="24"/>
        </w:rPr>
      </w:pPr>
    </w:p>
    <w:p w:rsidR="00CA53F4" w:rsidRPr="00E57BE3" w:rsidRDefault="00CA53F4" w:rsidP="00E57BE3">
      <w:pPr>
        <w:pStyle w:val="ListParagraph"/>
        <w:numPr>
          <w:ilvl w:val="0"/>
          <w:numId w:val="2"/>
        </w:numPr>
        <w:tabs>
          <w:tab w:val="left" w:pos="3731"/>
        </w:tabs>
        <w:spacing w:line="360" w:lineRule="auto"/>
        <w:jc w:val="both"/>
        <w:rPr>
          <w:rFonts w:asciiTheme="majorHAnsi" w:hAnsiTheme="majorHAnsi"/>
          <w:b/>
          <w:sz w:val="24"/>
          <w:szCs w:val="24"/>
        </w:rPr>
      </w:pPr>
      <w:r w:rsidRPr="00E57BE3">
        <w:rPr>
          <w:rFonts w:asciiTheme="majorHAnsi" w:hAnsiTheme="majorHAnsi"/>
          <w:b/>
          <w:sz w:val="24"/>
          <w:szCs w:val="24"/>
        </w:rPr>
        <w:t xml:space="preserve">Time Vs accuracy </w:t>
      </w:r>
      <w:r w:rsidR="00E57BE3">
        <w:rPr>
          <w:rFonts w:asciiTheme="majorHAnsi" w:hAnsiTheme="majorHAnsi"/>
          <w:b/>
          <w:sz w:val="24"/>
          <w:szCs w:val="24"/>
        </w:rPr>
        <w:t>-------------------------------------------------------------------------------</w:t>
      </w:r>
      <w:r w:rsidR="00A02E68">
        <w:rPr>
          <w:rFonts w:asciiTheme="majorHAnsi" w:hAnsiTheme="majorHAnsi"/>
          <w:b/>
          <w:sz w:val="24"/>
          <w:szCs w:val="24"/>
        </w:rPr>
        <w:t>14</w:t>
      </w:r>
    </w:p>
    <w:p w:rsidR="00E57BE3" w:rsidRPr="00E57BE3" w:rsidRDefault="00E57BE3" w:rsidP="00CA53F4">
      <w:pPr>
        <w:tabs>
          <w:tab w:val="left" w:pos="3731"/>
        </w:tabs>
        <w:spacing w:line="360" w:lineRule="auto"/>
        <w:jc w:val="both"/>
        <w:rPr>
          <w:rFonts w:asciiTheme="majorHAnsi" w:hAnsiTheme="majorHAnsi"/>
          <w:b/>
          <w:sz w:val="24"/>
          <w:szCs w:val="24"/>
        </w:rPr>
      </w:pPr>
    </w:p>
    <w:p w:rsidR="00CA53F4" w:rsidRPr="00E57BE3" w:rsidRDefault="00CA53F4" w:rsidP="00E57BE3">
      <w:pPr>
        <w:pStyle w:val="ListParagraph"/>
        <w:numPr>
          <w:ilvl w:val="0"/>
          <w:numId w:val="2"/>
        </w:numPr>
        <w:spacing w:line="360" w:lineRule="auto"/>
        <w:jc w:val="both"/>
        <w:rPr>
          <w:rFonts w:asciiTheme="majorHAnsi" w:hAnsiTheme="majorHAnsi" w:cs="Vrinda"/>
          <w:b/>
          <w:sz w:val="24"/>
          <w:szCs w:val="24"/>
        </w:rPr>
      </w:pPr>
      <w:r w:rsidRPr="00E57BE3">
        <w:rPr>
          <w:rFonts w:asciiTheme="majorHAnsi" w:hAnsiTheme="majorHAnsi" w:cs="Vrinda"/>
          <w:b/>
          <w:sz w:val="24"/>
          <w:szCs w:val="24"/>
        </w:rPr>
        <w:t>Conclusion</w:t>
      </w:r>
      <w:r w:rsidR="00E57BE3">
        <w:rPr>
          <w:rFonts w:asciiTheme="majorHAnsi" w:hAnsiTheme="majorHAnsi" w:cs="Vrinda"/>
          <w:b/>
          <w:sz w:val="24"/>
          <w:szCs w:val="24"/>
        </w:rPr>
        <w:t xml:space="preserve"> and Discussion ------------------------------------------------------------------</w:t>
      </w:r>
      <w:r w:rsidR="00A02E68">
        <w:rPr>
          <w:rFonts w:asciiTheme="majorHAnsi" w:hAnsiTheme="majorHAnsi" w:cs="Vrinda"/>
          <w:b/>
          <w:sz w:val="24"/>
          <w:szCs w:val="24"/>
        </w:rPr>
        <w:t>14</w:t>
      </w:r>
    </w:p>
    <w:p w:rsidR="00E57BE3" w:rsidRPr="00E57BE3" w:rsidRDefault="00E57BE3" w:rsidP="00E57BE3">
      <w:pPr>
        <w:pStyle w:val="ListParagraph"/>
        <w:spacing w:line="360" w:lineRule="auto"/>
        <w:jc w:val="both"/>
        <w:rPr>
          <w:rFonts w:asciiTheme="majorHAnsi" w:hAnsiTheme="majorHAnsi" w:cs="Vrinda"/>
          <w:b/>
          <w:sz w:val="24"/>
          <w:szCs w:val="24"/>
          <w:u w:val="single"/>
        </w:rPr>
      </w:pPr>
    </w:p>
    <w:p w:rsidR="00CA53F4" w:rsidRPr="00E57BE3" w:rsidRDefault="00E57BE3" w:rsidP="00E57BE3">
      <w:pPr>
        <w:pStyle w:val="ListParagraph"/>
        <w:numPr>
          <w:ilvl w:val="0"/>
          <w:numId w:val="2"/>
        </w:numPr>
        <w:spacing w:line="360" w:lineRule="auto"/>
        <w:jc w:val="both"/>
        <w:rPr>
          <w:rFonts w:asciiTheme="majorHAnsi" w:hAnsiTheme="majorHAnsi"/>
          <w:b/>
          <w:sz w:val="24"/>
          <w:szCs w:val="24"/>
        </w:rPr>
      </w:pPr>
      <w:r>
        <w:rPr>
          <w:rFonts w:asciiTheme="majorHAnsi" w:hAnsiTheme="majorHAnsi"/>
          <w:b/>
          <w:sz w:val="24"/>
          <w:szCs w:val="24"/>
        </w:rPr>
        <w:t xml:space="preserve"> </w:t>
      </w:r>
      <w:r w:rsidR="00CA53F4" w:rsidRPr="00E57BE3">
        <w:rPr>
          <w:rFonts w:asciiTheme="majorHAnsi" w:hAnsiTheme="majorHAnsi"/>
          <w:b/>
          <w:sz w:val="24"/>
          <w:szCs w:val="24"/>
        </w:rPr>
        <w:t>References</w:t>
      </w:r>
      <w:r>
        <w:rPr>
          <w:rFonts w:asciiTheme="majorHAnsi" w:hAnsiTheme="majorHAnsi"/>
          <w:b/>
          <w:sz w:val="24"/>
          <w:szCs w:val="24"/>
        </w:rPr>
        <w:t xml:space="preserve"> --------------------------------------------------------------------------------------</w:t>
      </w:r>
      <w:r w:rsidR="00A02E68">
        <w:rPr>
          <w:rFonts w:asciiTheme="majorHAnsi" w:hAnsiTheme="majorHAnsi"/>
          <w:b/>
          <w:sz w:val="24"/>
          <w:szCs w:val="24"/>
        </w:rPr>
        <w:t>14</w:t>
      </w:r>
    </w:p>
    <w:p w:rsidR="00E57BE3" w:rsidRPr="00E57BE3" w:rsidRDefault="00E57BE3" w:rsidP="00E57BE3">
      <w:pPr>
        <w:spacing w:line="360" w:lineRule="auto"/>
        <w:jc w:val="both"/>
        <w:rPr>
          <w:rFonts w:asciiTheme="majorHAnsi" w:hAnsiTheme="majorHAnsi"/>
          <w:b/>
          <w:sz w:val="24"/>
          <w:szCs w:val="24"/>
        </w:rPr>
      </w:pPr>
    </w:p>
    <w:p w:rsidR="00CA53F4" w:rsidRPr="00E57BE3" w:rsidRDefault="00E57BE3" w:rsidP="00CA53F4">
      <w:pPr>
        <w:autoSpaceDE w:val="0"/>
        <w:autoSpaceDN w:val="0"/>
        <w:adjustRightInd w:val="0"/>
        <w:spacing w:line="240" w:lineRule="auto"/>
        <w:rPr>
          <w:rFonts w:asciiTheme="majorHAnsi" w:hAnsiTheme="majorHAnsi" w:cstheme="minorHAnsi"/>
          <w:b/>
          <w:sz w:val="24"/>
          <w:szCs w:val="24"/>
        </w:rPr>
      </w:pPr>
      <w:r>
        <w:rPr>
          <w:rFonts w:asciiTheme="majorHAnsi" w:hAnsiTheme="majorHAnsi" w:cstheme="minorHAnsi"/>
          <w:b/>
          <w:sz w:val="24"/>
          <w:szCs w:val="24"/>
        </w:rPr>
        <w:t xml:space="preserve">       </w:t>
      </w:r>
      <w:r w:rsidRPr="00E57BE3">
        <w:rPr>
          <w:rFonts w:asciiTheme="majorHAnsi" w:hAnsiTheme="majorHAnsi" w:cstheme="minorHAnsi"/>
          <w:b/>
          <w:sz w:val="24"/>
          <w:szCs w:val="24"/>
        </w:rPr>
        <w:t>11</w:t>
      </w:r>
      <w:r w:rsidR="00CA53F4" w:rsidRPr="00E57BE3">
        <w:rPr>
          <w:rFonts w:asciiTheme="majorHAnsi" w:hAnsiTheme="majorHAnsi" w:cstheme="minorHAnsi"/>
          <w:b/>
          <w:sz w:val="24"/>
          <w:szCs w:val="24"/>
        </w:rPr>
        <w:t>. Source Codes</w:t>
      </w:r>
      <w:r>
        <w:rPr>
          <w:rFonts w:asciiTheme="majorHAnsi" w:hAnsiTheme="majorHAnsi" w:cstheme="minorHAnsi"/>
          <w:b/>
          <w:sz w:val="24"/>
          <w:szCs w:val="24"/>
        </w:rPr>
        <w:t xml:space="preserve"> -----------------------------------------------------------------------------------</w:t>
      </w:r>
      <w:r w:rsidR="00A02E68">
        <w:rPr>
          <w:rFonts w:asciiTheme="majorHAnsi" w:hAnsiTheme="majorHAnsi" w:cstheme="minorHAnsi"/>
          <w:b/>
          <w:sz w:val="24"/>
          <w:szCs w:val="24"/>
        </w:rPr>
        <w:t>15</w:t>
      </w:r>
    </w:p>
    <w:p w:rsidR="00CA53F4" w:rsidRPr="00E57BE3" w:rsidRDefault="00CA53F4" w:rsidP="00CA53F4">
      <w:pPr>
        <w:autoSpaceDE w:val="0"/>
        <w:autoSpaceDN w:val="0"/>
        <w:adjustRightInd w:val="0"/>
        <w:spacing w:line="240" w:lineRule="auto"/>
        <w:rPr>
          <w:rFonts w:asciiTheme="majorHAnsi" w:hAnsiTheme="majorHAnsi" w:cstheme="minorHAnsi"/>
          <w:b/>
          <w:sz w:val="24"/>
          <w:szCs w:val="24"/>
        </w:rPr>
      </w:pPr>
    </w:p>
    <w:p w:rsidR="00CA53F4" w:rsidRPr="00CA53F4" w:rsidRDefault="00CA53F4" w:rsidP="00CA53F4">
      <w:pPr>
        <w:autoSpaceDE w:val="0"/>
        <w:autoSpaceDN w:val="0"/>
        <w:adjustRightInd w:val="0"/>
        <w:spacing w:line="240" w:lineRule="auto"/>
        <w:rPr>
          <w:rFonts w:asciiTheme="majorHAnsi" w:hAnsiTheme="majorHAnsi" w:cstheme="minorHAnsi"/>
          <w:b/>
        </w:rPr>
      </w:pPr>
    </w:p>
    <w:p w:rsidR="00CA53F4" w:rsidRDefault="00CA53F4">
      <w:pPr>
        <w:spacing w:line="240" w:lineRule="auto"/>
        <w:jc w:val="both"/>
        <w:rPr>
          <w:rFonts w:ascii="Cambria" w:eastAsia="Cambria" w:hAnsi="Cambria" w:cs="Cambria"/>
          <w:b/>
          <w:bCs/>
        </w:rPr>
      </w:pPr>
    </w:p>
    <w:p w:rsidR="00CA53F4" w:rsidRDefault="00CA53F4">
      <w:pPr>
        <w:spacing w:line="240" w:lineRule="auto"/>
        <w:jc w:val="both"/>
        <w:rPr>
          <w:rFonts w:ascii="Cambria" w:eastAsia="Cambria" w:hAnsi="Cambria" w:cs="Cambria"/>
          <w:b/>
          <w:bCs/>
        </w:rPr>
      </w:pPr>
    </w:p>
    <w:p w:rsidR="00CA53F4" w:rsidRDefault="00CA53F4">
      <w:pPr>
        <w:spacing w:line="240" w:lineRule="auto"/>
        <w:jc w:val="both"/>
        <w:rPr>
          <w:rFonts w:ascii="Cambria" w:eastAsia="Cambria" w:hAnsi="Cambria" w:cs="Cambria"/>
          <w:b/>
          <w:bCs/>
        </w:rPr>
      </w:pPr>
    </w:p>
    <w:p w:rsidR="00CA53F4" w:rsidRDefault="00CA53F4">
      <w:pPr>
        <w:spacing w:line="240" w:lineRule="auto"/>
        <w:jc w:val="both"/>
        <w:rPr>
          <w:rFonts w:ascii="Cambria" w:eastAsia="Cambria" w:hAnsi="Cambria" w:cs="Cambria"/>
          <w:b/>
          <w:bCs/>
        </w:rPr>
      </w:pPr>
    </w:p>
    <w:p w:rsidR="00CA53F4" w:rsidRDefault="00CA53F4">
      <w:pPr>
        <w:spacing w:line="240" w:lineRule="auto"/>
        <w:jc w:val="both"/>
        <w:rPr>
          <w:rFonts w:ascii="Cambria" w:eastAsia="Cambria" w:hAnsi="Cambria" w:cs="Cambria"/>
          <w:b/>
          <w:bCs/>
        </w:rPr>
      </w:pPr>
    </w:p>
    <w:p w:rsidR="00E57BE3" w:rsidRDefault="00E57BE3">
      <w:pPr>
        <w:spacing w:line="240" w:lineRule="auto"/>
        <w:jc w:val="both"/>
        <w:rPr>
          <w:rFonts w:ascii="Cambria" w:eastAsia="Cambria" w:hAnsi="Cambria" w:cs="Cambria"/>
          <w:b/>
          <w:bCs/>
        </w:rPr>
      </w:pPr>
    </w:p>
    <w:p w:rsidR="00A77B3E" w:rsidRDefault="00C2011C">
      <w:pPr>
        <w:spacing w:line="240" w:lineRule="auto"/>
        <w:jc w:val="both"/>
      </w:pPr>
      <w:r>
        <w:rPr>
          <w:rFonts w:ascii="Cambria" w:eastAsia="Cambria" w:hAnsi="Cambria" w:cs="Cambria"/>
          <w:b/>
          <w:bCs/>
        </w:rPr>
        <w:lastRenderedPageBreak/>
        <w:t>Abstrac</w:t>
      </w:r>
      <w:r w:rsidR="00E57BE3">
        <w:rPr>
          <w:rFonts w:ascii="Cambria" w:eastAsia="Cambria" w:hAnsi="Cambria" w:cs="Cambria"/>
          <w:b/>
          <w:bCs/>
        </w:rPr>
        <w:t>t</w:t>
      </w:r>
    </w:p>
    <w:p w:rsidR="00A77B3E" w:rsidRDefault="00C2011C">
      <w:pPr>
        <w:spacing w:line="240" w:lineRule="auto"/>
        <w:jc w:val="both"/>
        <w:rPr>
          <w:rFonts w:ascii="Cambria" w:eastAsia="Cambria" w:hAnsi="Cambria" w:cs="Cambria"/>
        </w:rPr>
      </w:pPr>
      <w:r>
        <w:rPr>
          <w:rFonts w:ascii="Cambria" w:eastAsia="Cambria" w:hAnsi="Cambria" w:cs="Cambria"/>
        </w:rPr>
        <w:t xml:space="preserve">In this paper we talked about off-line signature verification using different types of Neural Network and analysis their performance. Our network uses the global feature of </w:t>
      </w:r>
      <w:r w:rsidR="002E0D19">
        <w:rPr>
          <w:rFonts w:ascii="Cambria" w:eastAsia="Cambria" w:hAnsi="Cambria" w:cs="Cambria"/>
        </w:rPr>
        <w:t>a</w:t>
      </w:r>
      <w:r>
        <w:rPr>
          <w:rFonts w:ascii="Cambria" w:eastAsia="Cambria" w:hAnsi="Cambria" w:cs="Cambria"/>
        </w:rPr>
        <w:t xml:space="preserve"> signature image to train itself. The </w:t>
      </w:r>
      <w:r w:rsidR="002E0D19">
        <w:rPr>
          <w:rFonts w:ascii="Cambria" w:eastAsia="Cambria" w:hAnsi="Cambria" w:cs="Cambria"/>
        </w:rPr>
        <w:t>networks that we used hare are</w:t>
      </w:r>
      <w:r>
        <w:rPr>
          <w:rFonts w:ascii="Cambria" w:eastAsia="Cambria" w:hAnsi="Cambria" w:cs="Cambria"/>
        </w:rPr>
        <w:t xml:space="preserve"> Perceptron, Back-Propagation, and Probabilistic neural network.</w:t>
      </w:r>
      <w:r w:rsidR="00CE1A66">
        <w:rPr>
          <w:rFonts w:ascii="Cambria" w:eastAsia="Cambria" w:hAnsi="Cambria" w:cs="Cambria"/>
        </w:rPr>
        <w:t xml:space="preserve"> The final accuracy of Perceptron is 9</w:t>
      </w:r>
      <w:r w:rsidR="00182FA9">
        <w:rPr>
          <w:rFonts w:ascii="Cambria" w:eastAsia="Cambria" w:hAnsi="Cambria" w:cs="Cambria"/>
        </w:rPr>
        <w:t>1.17%, Back-propagation is 71.83</w:t>
      </w:r>
      <w:r w:rsidR="00CE1A66">
        <w:rPr>
          <w:rFonts w:ascii="Cambria" w:eastAsia="Cambria" w:hAnsi="Cambria" w:cs="Cambria"/>
        </w:rPr>
        <w:t>% and Probabilistic neural network is 71.00%.</w:t>
      </w:r>
    </w:p>
    <w:p w:rsidR="00A77B3E" w:rsidRDefault="00C2011C">
      <w:pPr>
        <w:spacing w:line="240" w:lineRule="auto"/>
        <w:jc w:val="both"/>
        <w:rPr>
          <w:rFonts w:ascii="Cambria" w:eastAsia="Cambria" w:hAnsi="Cambria" w:cs="Cambria"/>
        </w:rPr>
      </w:pPr>
      <w:r>
        <w:rPr>
          <w:rFonts w:ascii="Cambria" w:eastAsia="Cambria" w:hAnsi="Cambria" w:cs="Cambria"/>
        </w:rPr>
        <w:t xml:space="preserve"> </w:t>
      </w:r>
    </w:p>
    <w:p w:rsidR="00A77B3E" w:rsidRDefault="00C2011C">
      <w:pPr>
        <w:spacing w:line="240" w:lineRule="auto"/>
        <w:jc w:val="both"/>
        <w:rPr>
          <w:rFonts w:ascii="Cambria" w:eastAsia="Cambria" w:hAnsi="Cambria" w:cs="Cambria"/>
          <w:b/>
          <w:bCs/>
        </w:rPr>
      </w:pPr>
      <w:r>
        <w:rPr>
          <w:rFonts w:ascii="Cambria" w:eastAsia="Cambria" w:hAnsi="Cambria" w:cs="Cambria"/>
          <w:b/>
          <w:bCs/>
        </w:rPr>
        <w:t xml:space="preserve">Keyword: </w:t>
      </w:r>
      <w:r>
        <w:rPr>
          <w:rFonts w:ascii="Cambria" w:eastAsia="Cambria" w:hAnsi="Cambria" w:cs="Cambria"/>
        </w:rPr>
        <w:t>signature, binary image, global feature, neural network, Perceptron, Back-Propagation (BP), and Probabilistic Neural Network (PNN).</w:t>
      </w:r>
    </w:p>
    <w:p w:rsidR="00A77B3E" w:rsidRDefault="00C2011C">
      <w:pPr>
        <w:spacing w:line="240" w:lineRule="auto"/>
        <w:jc w:val="both"/>
        <w:rPr>
          <w:rFonts w:ascii="Cambria" w:eastAsia="Cambria" w:hAnsi="Cambria" w:cs="Cambria"/>
        </w:rPr>
      </w:pPr>
      <w:r>
        <w:rPr>
          <w:rFonts w:ascii="Cambria" w:eastAsia="Cambria" w:hAnsi="Cambria" w:cs="Cambria"/>
        </w:rPr>
        <w:t xml:space="preserve"> </w:t>
      </w:r>
    </w:p>
    <w:p w:rsidR="00A77B3E" w:rsidRDefault="00C2011C">
      <w:pPr>
        <w:spacing w:line="240" w:lineRule="auto"/>
        <w:jc w:val="both"/>
        <w:rPr>
          <w:rFonts w:ascii="Cambria" w:eastAsia="Cambria" w:hAnsi="Cambria" w:cs="Cambria"/>
        </w:rPr>
      </w:pPr>
      <w:r>
        <w:rPr>
          <w:rFonts w:ascii="Cambria" w:eastAsia="Cambria" w:hAnsi="Cambria" w:cs="Cambria"/>
        </w:rPr>
        <w:t xml:space="preserve"> </w:t>
      </w:r>
    </w:p>
    <w:p w:rsidR="00A77B3E" w:rsidRDefault="002E0D19">
      <w:pPr>
        <w:spacing w:line="240" w:lineRule="auto"/>
        <w:jc w:val="both"/>
        <w:rPr>
          <w:rFonts w:ascii="Cambria" w:eastAsia="Cambria" w:hAnsi="Cambria" w:cs="Cambria"/>
          <w:b/>
          <w:bCs/>
        </w:rPr>
      </w:pPr>
      <w:r>
        <w:rPr>
          <w:rFonts w:ascii="Cambria" w:eastAsia="Cambria" w:hAnsi="Cambria" w:cs="Cambria"/>
          <w:b/>
          <w:bCs/>
        </w:rPr>
        <w:t>1. Introduction</w:t>
      </w:r>
    </w:p>
    <w:p w:rsidR="00A77B3E" w:rsidRDefault="00C2011C">
      <w:pPr>
        <w:spacing w:line="240" w:lineRule="auto"/>
        <w:jc w:val="both"/>
        <w:rPr>
          <w:rFonts w:ascii="Cambria" w:eastAsia="Cambria" w:hAnsi="Cambria" w:cs="Cambria"/>
        </w:rPr>
      </w:pPr>
      <w:r>
        <w:rPr>
          <w:rFonts w:ascii="Cambria" w:eastAsia="Cambria" w:hAnsi="Cambria" w:cs="Cambria"/>
        </w:rPr>
        <w:t>A signature is a handwritten depiction of someone name or nickname that a person writes on documents as a proof of identity. For centuries, handwritten signature is used to validate the signer. Signature differs from person to person. Which gives it the distinctiveness that helps to identify the signer, but a person does not sign same way every time. Because of it signature can be easily forged. In order to sop the forging of we want design a signature recognition system that will identify the forge or original signature. There are two type of recognition system. 1. Online recognition and 2.Off-line recognition. Online recognition system three-dimension environment where, not only is the height and width of pen strokes measured, but also the amount of pressure applied in the pen stroke to measure the depth that would occur as if the stroke was made in the air. This helps to reduce the risk of forgery that can occur in two-dimensional signatures. One dra</w:t>
      </w:r>
      <w:r w:rsidR="008E71FE">
        <w:rPr>
          <w:rFonts w:ascii="Cambria" w:eastAsia="Cambria" w:hAnsi="Cambria" w:cs="Cambria"/>
        </w:rPr>
        <w:t>wback to this form is</w:t>
      </w:r>
      <w:r>
        <w:rPr>
          <w:rFonts w:ascii="Cambria" w:eastAsia="Cambria" w:hAnsi="Cambria" w:cs="Cambria"/>
        </w:rPr>
        <w:t xml:space="preserve"> that people do not always sign documents in exactly the same manner. The angle at which they sign may be different due to seating position or due to hand placement on the writing surface. Therefore, even though it is three-dimensional which adds to its ability to discern impostors, it is not as accurate as other forms of biometric verification. In Offline recognition case the signature appears as a 2D (gray level or binary) image. The static signature verification is considered to be much more difficult because timing and dynamic information are highly degraded in that case. The off-line method uses an optical scanner to obtain the handwriting data written on paper. In this mechanism the user signs on a piece of paper, which is read by a scanner or a camera. The image is then fed to a computer. The computer stores the image as specific to the signer. It is used to identify the user by the image. In our project we try to create an offline recognition system using </w:t>
      </w:r>
      <w:r w:rsidR="006D02AA">
        <w:rPr>
          <w:rFonts w:ascii="Cambria" w:eastAsia="Cambria" w:hAnsi="Cambria" w:cs="Cambria"/>
        </w:rPr>
        <w:t xml:space="preserve">different types of </w:t>
      </w:r>
      <w:r>
        <w:rPr>
          <w:rFonts w:ascii="Cambria" w:eastAsia="Cambria" w:hAnsi="Cambria" w:cs="Cambria"/>
        </w:rPr>
        <w:t>neural network.</w:t>
      </w:r>
    </w:p>
    <w:p w:rsidR="00382664" w:rsidRDefault="00382664">
      <w:pPr>
        <w:spacing w:line="240" w:lineRule="auto"/>
        <w:jc w:val="both"/>
        <w:rPr>
          <w:rFonts w:ascii="Cambria" w:eastAsia="Cambria" w:hAnsi="Cambria" w:cs="Cambria"/>
        </w:rPr>
      </w:pPr>
    </w:p>
    <w:p w:rsidR="00A77B3E" w:rsidRDefault="00C2011C">
      <w:pPr>
        <w:spacing w:line="240" w:lineRule="auto"/>
        <w:jc w:val="both"/>
        <w:rPr>
          <w:rFonts w:ascii="Cambria" w:eastAsia="Cambria" w:hAnsi="Cambria" w:cs="Cambria"/>
        </w:rPr>
      </w:pPr>
      <w:r>
        <w:rPr>
          <w:rFonts w:ascii="Cambria" w:eastAsia="Cambria" w:hAnsi="Cambria" w:cs="Cambria"/>
        </w:rPr>
        <w:t xml:space="preserve"> </w:t>
      </w:r>
    </w:p>
    <w:p w:rsidR="00A77B3E" w:rsidRDefault="00191A39">
      <w:pPr>
        <w:spacing w:line="240" w:lineRule="auto"/>
        <w:jc w:val="both"/>
        <w:rPr>
          <w:rFonts w:ascii="Cambria" w:eastAsia="Cambria" w:hAnsi="Cambria" w:cs="Cambria"/>
          <w:b/>
          <w:bCs/>
        </w:rPr>
      </w:pPr>
      <w:r>
        <w:rPr>
          <w:rFonts w:ascii="Cambria" w:eastAsia="Cambria" w:hAnsi="Cambria" w:cs="Cambria"/>
          <w:b/>
          <w:bCs/>
        </w:rPr>
        <w:t>2. Related</w:t>
      </w:r>
      <w:r w:rsidR="00C2011C">
        <w:rPr>
          <w:rFonts w:ascii="Cambria" w:eastAsia="Cambria" w:hAnsi="Cambria" w:cs="Cambria"/>
          <w:b/>
          <w:bCs/>
        </w:rPr>
        <w:t xml:space="preserve"> Work</w:t>
      </w:r>
    </w:p>
    <w:p w:rsidR="00A77B3E" w:rsidRDefault="00C2011C">
      <w:pPr>
        <w:spacing w:line="240" w:lineRule="auto"/>
        <w:jc w:val="both"/>
        <w:rPr>
          <w:rFonts w:ascii="Cambria" w:eastAsia="Cambria" w:hAnsi="Cambria" w:cs="Cambria"/>
        </w:rPr>
      </w:pPr>
      <w:r>
        <w:rPr>
          <w:rFonts w:ascii="Cambria" w:eastAsia="Cambria" w:hAnsi="Cambria" w:cs="Cambria"/>
        </w:rPr>
        <w:t xml:space="preserve">Hundreds of work has been done in the field of off-line signature verification system. Here we describe few neural network techniques which achieved very good accuracy on both training </w:t>
      </w:r>
      <w:r w:rsidR="00191A39">
        <w:rPr>
          <w:rFonts w:ascii="Cambria" w:eastAsia="Cambria" w:hAnsi="Cambria" w:cs="Cambria"/>
        </w:rPr>
        <w:t>and testing</w:t>
      </w:r>
      <w:r>
        <w:rPr>
          <w:rFonts w:ascii="Cambria" w:eastAsia="Cambria" w:hAnsi="Cambria" w:cs="Cambria"/>
        </w:rPr>
        <w:t xml:space="preserve"> data.</w:t>
      </w:r>
    </w:p>
    <w:p w:rsidR="00A77B3E" w:rsidRDefault="00C2011C">
      <w:pPr>
        <w:spacing w:line="240" w:lineRule="auto"/>
        <w:jc w:val="both"/>
        <w:rPr>
          <w:rFonts w:ascii="Cambria" w:eastAsia="Cambria" w:hAnsi="Cambria" w:cs="Cambria"/>
        </w:rPr>
      </w:pPr>
      <w:r>
        <w:rPr>
          <w:rFonts w:ascii="Cambria" w:eastAsia="Cambria" w:hAnsi="Cambria" w:cs="Cambria"/>
        </w:rPr>
        <w:t xml:space="preserve"> </w:t>
      </w:r>
    </w:p>
    <w:p w:rsidR="00A77B3E" w:rsidRDefault="00C2011C">
      <w:pPr>
        <w:spacing w:line="240" w:lineRule="auto"/>
        <w:jc w:val="both"/>
        <w:rPr>
          <w:rFonts w:ascii="Cambria" w:eastAsia="Cambria" w:hAnsi="Cambria" w:cs="Cambria"/>
        </w:rPr>
      </w:pPr>
      <w:r>
        <w:rPr>
          <w:rFonts w:ascii="Cambria" w:eastAsia="Cambria" w:hAnsi="Cambria" w:cs="Cambria"/>
        </w:rPr>
        <w:t>1. Mohammed A.Abdala and Noor Ayad Yousif</w:t>
      </w:r>
      <w:r w:rsidR="00382664">
        <w:rPr>
          <w:rFonts w:ascii="Cambria" w:eastAsia="Cambria" w:hAnsi="Cambria" w:cs="Cambria"/>
        </w:rPr>
        <w:t xml:space="preserve"> [1]</w:t>
      </w:r>
      <w:r>
        <w:rPr>
          <w:rFonts w:ascii="Cambria" w:eastAsia="Cambria" w:hAnsi="Cambria" w:cs="Cambria"/>
        </w:rPr>
        <w:t xml:space="preserve"> developed a system that uses two stage neural network classifiers. In the first stage classifier cons</w:t>
      </w:r>
      <w:r w:rsidR="00191A39">
        <w:rPr>
          <w:rFonts w:ascii="Cambria" w:eastAsia="Cambria" w:hAnsi="Cambria" w:cs="Cambria"/>
        </w:rPr>
        <w:t>ists of three Back-Propagation neural networks</w:t>
      </w:r>
      <w:r>
        <w:rPr>
          <w:rFonts w:ascii="Cambria" w:eastAsia="Cambria" w:hAnsi="Cambria" w:cs="Cambria"/>
        </w:rPr>
        <w:t xml:space="preserve"> and the second stage classifier consists of two Radial Basis function Neural Network. Three different types of feature extraction method are used. The global feature, grid information feature, and texture feature.  In the first stage these three different features goes as an input to three Back Propagation neural networks NN1, NN2, and NN3.  NN1 has 8 inputs, two outputs. NN2 has 48 input s and two outputs, and NN3 has 96 inputs and two outputs.</w:t>
      </w:r>
      <w:r w:rsidR="00191A39">
        <w:rPr>
          <w:rFonts w:ascii="Cambria" w:eastAsia="Cambria" w:hAnsi="Cambria" w:cs="Cambria"/>
        </w:rPr>
        <w:t xml:space="preserve"> </w:t>
      </w:r>
      <w:r>
        <w:rPr>
          <w:rFonts w:ascii="Cambria" w:eastAsia="Cambria" w:hAnsi="Cambria" w:cs="Cambria"/>
        </w:rPr>
        <w:t xml:space="preserve">In the second stage two radial basis functions (RBF) neural network takes outputs of the NN1, NN2 and NN3 as input   and gives two outputs.  RBF1 indicates (0 or 1) if the signature is recognized. RBF2 gives the data base number for the signature. For training 205 signatures are collected from 41 people (5 signatures </w:t>
      </w:r>
      <w:r>
        <w:rPr>
          <w:rFonts w:ascii="Cambria" w:eastAsia="Cambria" w:hAnsi="Cambria" w:cs="Cambria"/>
        </w:rPr>
        <w:lastRenderedPageBreak/>
        <w:t>from each person). From these 164 is used as a training data. In the testing phase 148 signatures is used to test the system. 66 Out of 148 signatures are forged signatures. The trained signature has 100% accuracy and tested signature has 95.955% accuracy.</w:t>
      </w:r>
    </w:p>
    <w:p w:rsidR="00A77B3E" w:rsidRDefault="00C2011C">
      <w:pPr>
        <w:spacing w:line="240" w:lineRule="auto"/>
        <w:jc w:val="both"/>
        <w:rPr>
          <w:rFonts w:ascii="Cambria" w:eastAsia="Cambria" w:hAnsi="Cambria" w:cs="Cambria"/>
        </w:rPr>
      </w:pPr>
      <w:r>
        <w:rPr>
          <w:rFonts w:ascii="Cambria" w:eastAsia="Cambria" w:hAnsi="Cambria" w:cs="Cambria"/>
        </w:rPr>
        <w:t xml:space="preserve"> </w:t>
      </w:r>
    </w:p>
    <w:p w:rsidR="00A77B3E" w:rsidRDefault="00C2011C">
      <w:pPr>
        <w:spacing w:line="240" w:lineRule="auto"/>
        <w:jc w:val="both"/>
        <w:rPr>
          <w:rFonts w:ascii="Cambria" w:eastAsia="Cambria" w:hAnsi="Cambria" w:cs="Cambria"/>
        </w:rPr>
      </w:pPr>
      <w:r>
        <w:rPr>
          <w:rFonts w:ascii="Cambria" w:eastAsia="Cambria" w:hAnsi="Cambria" w:cs="Cambria"/>
        </w:rPr>
        <w:t xml:space="preserve">2. Stephane </w:t>
      </w:r>
      <w:r w:rsidR="00382664">
        <w:rPr>
          <w:rFonts w:ascii="Cambria" w:eastAsia="Cambria" w:hAnsi="Cambria" w:cs="Cambria"/>
        </w:rPr>
        <w:t>A., Michael B., and Valipuram M. [3]</w:t>
      </w:r>
      <w:r>
        <w:rPr>
          <w:rFonts w:ascii="Cambria" w:eastAsia="Cambria" w:hAnsi="Cambria" w:cs="Cambria"/>
        </w:rPr>
        <w:t xml:space="preserve"> used two Ne</w:t>
      </w:r>
      <w:r w:rsidR="00191A39">
        <w:rPr>
          <w:rFonts w:ascii="Cambria" w:eastAsia="Cambria" w:hAnsi="Cambria" w:cs="Cambria"/>
        </w:rPr>
        <w:t>ural Network-based classifiers, a</w:t>
      </w:r>
      <w:r>
        <w:rPr>
          <w:rFonts w:ascii="Cambria" w:eastAsia="Cambria" w:hAnsi="Cambria" w:cs="Cambria"/>
        </w:rPr>
        <w:t xml:space="preserve"> Resilient Back P</w:t>
      </w:r>
      <w:r w:rsidR="00191A39">
        <w:rPr>
          <w:rFonts w:ascii="Cambria" w:eastAsia="Cambria" w:hAnsi="Cambria" w:cs="Cambria"/>
        </w:rPr>
        <w:t xml:space="preserve">ropagation (RBP) neural network </w:t>
      </w:r>
      <w:r>
        <w:rPr>
          <w:rFonts w:ascii="Cambria" w:eastAsia="Cambria" w:hAnsi="Cambria" w:cs="Cambria"/>
        </w:rPr>
        <w:t>and a Radial Basis Function (RBF) neural network. The modified direction feature (MDF) and other techniques is used to extract the feature from the signature image. MDF uses two other feature extraction techniques, Direction Feature (DF) and the Transition Feature (TF). The 2106 signature is collected from publicly available database. From this 39 set is used, where 24 samples is genuine and 30 samples is forgeries. In the training phase 18 samples of genuine and 22 samples of forged signature is used for training. In the testing phase 6 samples of genuine and 8 samples of forged signature is used for testing. Four-fold cross validation methods is used is this system. For verification 1560 signature is used for turning and 546 are used for testing. Using RBP, MDF reached 86.08% accuracy and The RBF the system reached 91.12% accuracy. The RBF classifier is better than the RBP classifier.</w:t>
      </w:r>
    </w:p>
    <w:p w:rsidR="00A77B3E" w:rsidRDefault="00C2011C">
      <w:pPr>
        <w:spacing w:line="240" w:lineRule="auto"/>
        <w:jc w:val="both"/>
        <w:rPr>
          <w:rFonts w:ascii="Cambria" w:eastAsia="Cambria" w:hAnsi="Cambria" w:cs="Cambria"/>
        </w:rPr>
      </w:pPr>
      <w:r>
        <w:rPr>
          <w:rFonts w:ascii="Cambria" w:eastAsia="Cambria" w:hAnsi="Cambria" w:cs="Cambria"/>
        </w:rPr>
        <w:t xml:space="preserve"> </w:t>
      </w:r>
    </w:p>
    <w:p w:rsidR="00A77B3E" w:rsidRDefault="00C2011C" w:rsidP="00FD7131">
      <w:pPr>
        <w:spacing w:line="240" w:lineRule="auto"/>
        <w:jc w:val="both"/>
        <w:rPr>
          <w:rFonts w:ascii="Cambria" w:eastAsia="Cambria" w:hAnsi="Cambria" w:cs="Cambria"/>
        </w:rPr>
      </w:pPr>
      <w:r>
        <w:rPr>
          <w:rFonts w:ascii="Cambria" w:eastAsia="Cambria" w:hAnsi="Cambria" w:cs="Cambria"/>
        </w:rPr>
        <w:t>3.  H. Baltzakis and N. Papamarkos</w:t>
      </w:r>
      <w:r w:rsidR="00382664">
        <w:rPr>
          <w:rFonts w:ascii="Cambria" w:eastAsia="Cambria" w:hAnsi="Cambria" w:cs="Cambria"/>
        </w:rPr>
        <w:t xml:space="preserve"> [2]</w:t>
      </w:r>
      <w:r>
        <w:rPr>
          <w:rFonts w:ascii="Cambria" w:eastAsia="Cambria" w:hAnsi="Cambria" w:cs="Cambria"/>
        </w:rPr>
        <w:t xml:space="preserve"> developed a new techniques called two stage Perception OCON (one-class-one-network) classifier. The system uses global, grid and texture feature for each of this classifier. The output of the first stage classifier combine with the Euclidean distance of these features is feed a second-stage radial base faction, which gives the final decision. About 2000 signature is collected from SRVS database. The signature were taken from 115 persons (each person has 15-25 signature). For training the system, the data set is divided into two subsets of about 1000 and 500 signature. The first subset (TRS1) was used to train the first-stage classifier and (TSR2) was used to train second-stage </w:t>
      </w:r>
      <w:r w:rsidR="00FD7131">
        <w:rPr>
          <w:rFonts w:ascii="Cambria" w:eastAsia="Cambria" w:hAnsi="Cambria" w:cs="Cambria"/>
        </w:rPr>
        <w:t>classifier</w:t>
      </w:r>
      <w:r>
        <w:rPr>
          <w:rFonts w:ascii="Cambria" w:eastAsia="Cambria" w:hAnsi="Cambria" w:cs="Cambria"/>
        </w:rPr>
        <w:t xml:space="preserve">. Testing was done by remaining subset of (TS) of 500 </w:t>
      </w:r>
      <w:r w:rsidR="00FD7131">
        <w:rPr>
          <w:rFonts w:ascii="Cambria" w:eastAsia="Cambria" w:hAnsi="Cambria" w:cs="Cambria"/>
        </w:rPr>
        <w:t>signatures. To</w:t>
      </w:r>
      <w:r>
        <w:rPr>
          <w:rFonts w:ascii="Cambria" w:eastAsia="Cambria" w:hAnsi="Cambria" w:cs="Cambria"/>
        </w:rPr>
        <w:t xml:space="preserve"> avoid local minima the ALOPEX algorithm (Pandya and Macy, 1995) was chosen for this task. The first-stage classification uses three Multi-layer </w:t>
      </w:r>
      <w:r w:rsidR="00BF2157">
        <w:rPr>
          <w:rFonts w:ascii="Cambria" w:eastAsia="Cambria" w:hAnsi="Cambria" w:cs="Cambria"/>
        </w:rPr>
        <w:t>Perceptron</w:t>
      </w:r>
      <w:r>
        <w:rPr>
          <w:rFonts w:ascii="Cambria" w:eastAsia="Cambria" w:hAnsi="Cambria" w:cs="Cambria"/>
        </w:rPr>
        <w:t xml:space="preserve"> (MLPs)</w:t>
      </w:r>
      <w:r w:rsidR="00BF2157">
        <w:rPr>
          <w:rFonts w:ascii="Cambria" w:eastAsia="Cambria" w:hAnsi="Cambria" w:cs="Cambria"/>
        </w:rPr>
        <w:t xml:space="preserve"> network</w:t>
      </w:r>
      <w:r w:rsidR="00CE1A66">
        <w:rPr>
          <w:rFonts w:ascii="Cambria" w:eastAsia="Cambria" w:hAnsi="Cambria" w:cs="Cambria"/>
        </w:rPr>
        <w:t xml:space="preserve"> and a Euclidean distance function</w:t>
      </w:r>
      <w:r w:rsidR="00BF2157">
        <w:rPr>
          <w:rFonts w:ascii="Cambria" w:eastAsia="Cambria" w:hAnsi="Cambria" w:cs="Cambria"/>
        </w:rPr>
        <w:t>. O</w:t>
      </w:r>
      <w:r>
        <w:rPr>
          <w:rFonts w:ascii="Cambria" w:eastAsia="Cambria" w:hAnsi="Cambria" w:cs="Cambria"/>
        </w:rPr>
        <w:t>ne for each group of feature</w:t>
      </w:r>
      <w:r w:rsidR="00CE1A66">
        <w:rPr>
          <w:rFonts w:ascii="Cambria" w:eastAsia="Cambria" w:hAnsi="Cambria" w:cs="Cambria"/>
        </w:rPr>
        <w:t>s</w:t>
      </w:r>
      <w:r>
        <w:rPr>
          <w:rFonts w:ascii="Cambria" w:eastAsia="Cambria" w:hAnsi="Cambria" w:cs="Cambria"/>
        </w:rPr>
        <w:t xml:space="preserve">. The output of the three MLPs and the average Euclidean distance are taken as the input of the second-stage </w:t>
      </w:r>
      <w:r w:rsidR="00BF2157">
        <w:rPr>
          <w:rFonts w:ascii="Cambria" w:eastAsia="Cambria" w:hAnsi="Cambria" w:cs="Cambria"/>
        </w:rPr>
        <w:t>classifier</w:t>
      </w:r>
      <w:r>
        <w:rPr>
          <w:rFonts w:ascii="Cambria" w:eastAsia="Cambria" w:hAnsi="Cambria" w:cs="Cambria"/>
        </w:rPr>
        <w:t xml:space="preserve">. If the output of second-stage classifier is positive then the given signature belongs to a candidate person. If not, then it does not belong to a candidate person. The testing of system conducted with (TS) contained 500 </w:t>
      </w:r>
      <w:r w:rsidR="00BF2157">
        <w:rPr>
          <w:rFonts w:ascii="Cambria" w:eastAsia="Cambria" w:hAnsi="Cambria" w:cs="Cambria"/>
        </w:rPr>
        <w:t>signatures</w:t>
      </w:r>
      <w:r>
        <w:rPr>
          <w:rFonts w:ascii="Cambria" w:eastAsia="Cambria" w:hAnsi="Cambria" w:cs="Cambria"/>
        </w:rPr>
        <w:t>. The system achieve 404 correct classification (80.81%</w:t>
      </w:r>
      <w:r w:rsidR="00FD7131">
        <w:rPr>
          <w:rFonts w:ascii="Cambria" w:eastAsia="Cambria" w:hAnsi="Cambria" w:cs="Cambria"/>
        </w:rPr>
        <w:t>) and</w:t>
      </w:r>
      <w:r>
        <w:rPr>
          <w:rFonts w:ascii="Cambria" w:eastAsia="Cambria" w:hAnsi="Cambria" w:cs="Cambria"/>
        </w:rPr>
        <w:t xml:space="preserve"> 96 fal</w:t>
      </w:r>
      <w:r w:rsidR="00FD7131">
        <w:rPr>
          <w:rFonts w:ascii="Cambria" w:eastAsia="Cambria" w:hAnsi="Cambria" w:cs="Cambria"/>
        </w:rPr>
        <w:t>se classification (19.</w:t>
      </w:r>
      <w:r>
        <w:rPr>
          <w:rFonts w:ascii="Cambria" w:eastAsia="Cambria" w:hAnsi="Cambria" w:cs="Cambria"/>
        </w:rPr>
        <w:t>19%).</w:t>
      </w:r>
    </w:p>
    <w:p w:rsidR="00A77B3E" w:rsidRDefault="00A77B3E">
      <w:pPr>
        <w:jc w:val="both"/>
        <w:rPr>
          <w:rFonts w:ascii="Cambria" w:eastAsia="Cambria" w:hAnsi="Cambria" w:cs="Cambria"/>
        </w:rPr>
      </w:pPr>
    </w:p>
    <w:p w:rsidR="00A77B3E" w:rsidRDefault="00C2011C">
      <w:pPr>
        <w:spacing w:line="240" w:lineRule="auto"/>
        <w:jc w:val="both"/>
        <w:rPr>
          <w:rFonts w:ascii="Cambria" w:eastAsia="Cambria" w:hAnsi="Cambria" w:cs="Cambria"/>
        </w:rPr>
      </w:pPr>
      <w:r>
        <w:rPr>
          <w:rFonts w:ascii="Cambria" w:eastAsia="Cambria" w:hAnsi="Cambria" w:cs="Cambria"/>
        </w:rPr>
        <w:t xml:space="preserve"> </w:t>
      </w:r>
    </w:p>
    <w:p w:rsidR="00A77B3E" w:rsidRPr="008E71FE" w:rsidRDefault="00FD7131">
      <w:pPr>
        <w:spacing w:line="240" w:lineRule="auto"/>
        <w:jc w:val="both"/>
        <w:rPr>
          <w:rFonts w:ascii="Cambria" w:eastAsia="Cambria" w:hAnsi="Cambria" w:cs="Cambria"/>
          <w:b/>
        </w:rPr>
      </w:pPr>
      <w:r w:rsidRPr="008E71FE">
        <w:rPr>
          <w:rFonts w:ascii="Cambria" w:eastAsia="Cambria" w:hAnsi="Cambria" w:cs="Cambria"/>
          <w:b/>
        </w:rPr>
        <w:t>3. Problem</w:t>
      </w:r>
      <w:r w:rsidR="00C2011C" w:rsidRPr="008E71FE">
        <w:rPr>
          <w:rFonts w:ascii="Cambria" w:eastAsia="Cambria" w:hAnsi="Cambria" w:cs="Cambria"/>
          <w:b/>
        </w:rPr>
        <w:t xml:space="preserve"> definition and Algorithm:</w:t>
      </w:r>
    </w:p>
    <w:p w:rsidR="00A77B3E" w:rsidRDefault="00C2011C">
      <w:pPr>
        <w:spacing w:line="240" w:lineRule="auto"/>
        <w:jc w:val="both"/>
        <w:rPr>
          <w:rFonts w:ascii="Cambria" w:eastAsia="Cambria" w:hAnsi="Cambria" w:cs="Cambria"/>
        </w:rPr>
      </w:pPr>
      <w:r>
        <w:rPr>
          <w:rFonts w:ascii="Cambria" w:eastAsia="Cambria" w:hAnsi="Cambria" w:cs="Cambria"/>
        </w:rPr>
        <w:t xml:space="preserve">The main objective of </w:t>
      </w:r>
      <w:r w:rsidR="00FD7131">
        <w:rPr>
          <w:rFonts w:ascii="Cambria" w:eastAsia="Cambria" w:hAnsi="Cambria" w:cs="Cambria"/>
        </w:rPr>
        <w:t>this paper</w:t>
      </w:r>
      <w:r>
        <w:rPr>
          <w:rFonts w:ascii="Cambria" w:eastAsia="Cambria" w:hAnsi="Cambria" w:cs="Cambria"/>
        </w:rPr>
        <w:t xml:space="preserve"> is to develop </w:t>
      </w:r>
      <w:r w:rsidR="00FD7131">
        <w:rPr>
          <w:rFonts w:ascii="Cambria" w:eastAsia="Cambria" w:hAnsi="Cambria" w:cs="Cambria"/>
        </w:rPr>
        <w:t>an</w:t>
      </w:r>
      <w:r>
        <w:rPr>
          <w:rFonts w:ascii="Cambria" w:eastAsia="Cambria" w:hAnsi="Cambria" w:cs="Cambria"/>
        </w:rPr>
        <w:t xml:space="preserve"> off-line signature verification system that can </w:t>
      </w:r>
      <w:r w:rsidR="00FD7131">
        <w:rPr>
          <w:rFonts w:ascii="Cambria" w:eastAsia="Cambria" w:hAnsi="Cambria" w:cs="Cambria"/>
        </w:rPr>
        <w:t>identify</w:t>
      </w:r>
      <w:r>
        <w:rPr>
          <w:rFonts w:ascii="Cambria" w:eastAsia="Cambria" w:hAnsi="Cambria" w:cs="Cambria"/>
        </w:rPr>
        <w:t xml:space="preserve"> original and forged signature. Here we used three different neural network system and analysis performance on signature verification. Our first neural net work is Single layer Perceptron, second is Back Propagation and final network is probabilistic neural network.</w:t>
      </w:r>
    </w:p>
    <w:p w:rsidR="00382664" w:rsidRDefault="00382664">
      <w:pPr>
        <w:spacing w:line="240" w:lineRule="auto"/>
        <w:jc w:val="both"/>
        <w:rPr>
          <w:rFonts w:ascii="Cambria" w:eastAsia="Cambria" w:hAnsi="Cambria" w:cs="Cambria"/>
        </w:rPr>
      </w:pPr>
    </w:p>
    <w:p w:rsidR="00A77B3E" w:rsidRDefault="00C2011C">
      <w:pPr>
        <w:spacing w:line="240" w:lineRule="auto"/>
        <w:jc w:val="both"/>
        <w:rPr>
          <w:rFonts w:ascii="Cambria" w:eastAsia="Cambria" w:hAnsi="Cambria" w:cs="Cambria"/>
        </w:rPr>
      </w:pPr>
      <w:r>
        <w:rPr>
          <w:rFonts w:ascii="Cambria" w:eastAsia="Cambria" w:hAnsi="Cambria" w:cs="Cambria"/>
        </w:rPr>
        <w:t xml:space="preserve"> </w:t>
      </w:r>
    </w:p>
    <w:p w:rsidR="00A77B3E" w:rsidRPr="008E71FE" w:rsidRDefault="00FD7131">
      <w:pPr>
        <w:spacing w:line="240" w:lineRule="auto"/>
        <w:jc w:val="both"/>
        <w:rPr>
          <w:rFonts w:ascii="Cambria" w:eastAsia="Cambria" w:hAnsi="Cambria" w:cs="Cambria"/>
          <w:b/>
        </w:rPr>
      </w:pPr>
      <w:r w:rsidRPr="008E71FE">
        <w:rPr>
          <w:rFonts w:ascii="Cambria" w:eastAsia="Cambria" w:hAnsi="Cambria" w:cs="Cambria"/>
          <w:b/>
        </w:rPr>
        <w:t>4. Signature</w:t>
      </w:r>
      <w:r w:rsidR="00C2011C" w:rsidRPr="008E71FE">
        <w:rPr>
          <w:rFonts w:ascii="Cambria" w:eastAsia="Cambria" w:hAnsi="Cambria" w:cs="Cambria"/>
          <w:b/>
        </w:rPr>
        <w:t xml:space="preserve"> data Set:</w:t>
      </w:r>
    </w:p>
    <w:p w:rsidR="00A77B3E" w:rsidRDefault="00C2011C">
      <w:pPr>
        <w:spacing w:line="240" w:lineRule="auto"/>
        <w:jc w:val="both"/>
        <w:rPr>
          <w:rFonts w:ascii="Cambria" w:eastAsia="Cambria" w:hAnsi="Cambria" w:cs="Cambria"/>
        </w:rPr>
      </w:pPr>
      <w:r>
        <w:rPr>
          <w:rFonts w:ascii="Cambria" w:eastAsia="Cambria" w:hAnsi="Cambria" w:cs="Cambria"/>
        </w:rPr>
        <w:t xml:space="preserve">Sample </w:t>
      </w:r>
      <w:r w:rsidR="00FD7131">
        <w:rPr>
          <w:rFonts w:ascii="Cambria" w:eastAsia="Cambria" w:hAnsi="Cambria" w:cs="Cambria"/>
        </w:rPr>
        <w:t>signatures were</w:t>
      </w:r>
      <w:r>
        <w:rPr>
          <w:rFonts w:ascii="Cambria" w:eastAsia="Cambria" w:hAnsi="Cambria" w:cs="Cambria"/>
        </w:rPr>
        <w:t xml:space="preserve"> collected from 30 different </w:t>
      </w:r>
      <w:r w:rsidR="00FD7131">
        <w:rPr>
          <w:rFonts w:ascii="Cambria" w:eastAsia="Cambria" w:hAnsi="Cambria" w:cs="Cambria"/>
        </w:rPr>
        <w:t>people</w:t>
      </w:r>
      <w:r>
        <w:rPr>
          <w:rFonts w:ascii="Cambria" w:eastAsia="Cambria" w:hAnsi="Cambria" w:cs="Cambria"/>
        </w:rPr>
        <w:t xml:space="preserve">. Each person has 100 </w:t>
      </w:r>
      <w:r w:rsidR="00FD7131">
        <w:rPr>
          <w:rFonts w:ascii="Cambria" w:eastAsia="Cambria" w:hAnsi="Cambria" w:cs="Cambria"/>
        </w:rPr>
        <w:t>signatures</w:t>
      </w:r>
      <w:r>
        <w:rPr>
          <w:rFonts w:ascii="Cambria" w:eastAsia="Cambria" w:hAnsi="Cambria" w:cs="Cambria"/>
        </w:rPr>
        <w:t>.  So our total data set has 3000 thousand image.</w:t>
      </w:r>
    </w:p>
    <w:p w:rsidR="00A77B3E" w:rsidRDefault="00C2011C">
      <w:pPr>
        <w:spacing w:line="240" w:lineRule="auto"/>
        <w:jc w:val="both"/>
        <w:rPr>
          <w:rFonts w:ascii="Cambria" w:eastAsia="Cambria" w:hAnsi="Cambria" w:cs="Cambria"/>
        </w:rPr>
      </w:pPr>
      <w:r>
        <w:rPr>
          <w:rFonts w:ascii="Cambria" w:eastAsia="Cambria" w:hAnsi="Cambria" w:cs="Cambria"/>
        </w:rPr>
        <w:t xml:space="preserve"> </w:t>
      </w:r>
    </w:p>
    <w:p w:rsidR="00A77B3E" w:rsidRDefault="00A77B3E">
      <w:pPr>
        <w:spacing w:line="240" w:lineRule="auto"/>
        <w:jc w:val="both"/>
        <w:rPr>
          <w:rFonts w:ascii="Cambria" w:eastAsia="Cambria" w:hAnsi="Cambria" w:cs="Cambria"/>
        </w:rPr>
      </w:pPr>
    </w:p>
    <w:p w:rsidR="00A77B3E" w:rsidRDefault="00C2011C">
      <w:pPr>
        <w:spacing w:line="240" w:lineRule="auto"/>
        <w:jc w:val="both"/>
        <w:rPr>
          <w:rFonts w:ascii="Cambria" w:eastAsia="Cambria" w:hAnsi="Cambria" w:cs="Cambria"/>
        </w:rPr>
      </w:pPr>
      <w:r>
        <w:rPr>
          <w:rFonts w:ascii="Cambria" w:eastAsia="Cambria" w:hAnsi="Cambria" w:cs="Cambria"/>
        </w:rPr>
        <w:tab/>
      </w:r>
      <w:r w:rsidR="003627CF">
        <w:rPr>
          <w:noProof/>
        </w:rPr>
        <w:drawing>
          <wp:inline distT="0" distB="0" distL="0" distR="0">
            <wp:extent cx="609600" cy="209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09600" cy="209550"/>
                    </a:xfrm>
                    <a:prstGeom prst="rect">
                      <a:avLst/>
                    </a:prstGeom>
                    <a:noFill/>
                    <a:ln w="9525">
                      <a:noFill/>
                      <a:miter lim="800000"/>
                      <a:headEnd/>
                      <a:tailEnd/>
                    </a:ln>
                  </pic:spPr>
                </pic:pic>
              </a:graphicData>
            </a:graphic>
          </wp:inline>
        </w:drawing>
      </w:r>
      <w:r>
        <w:rPr>
          <w:rFonts w:ascii="Cambria" w:eastAsia="Cambria" w:hAnsi="Cambria" w:cs="Cambria"/>
        </w:rPr>
        <w:t xml:space="preserve">       </w:t>
      </w:r>
      <w:r w:rsidR="003627CF">
        <w:rPr>
          <w:noProof/>
        </w:rPr>
        <w:drawing>
          <wp:inline distT="0" distB="0" distL="0" distR="0">
            <wp:extent cx="609600" cy="2095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09600" cy="209550"/>
                    </a:xfrm>
                    <a:prstGeom prst="rect">
                      <a:avLst/>
                    </a:prstGeom>
                    <a:noFill/>
                    <a:ln w="9525">
                      <a:noFill/>
                      <a:miter lim="800000"/>
                      <a:headEnd/>
                      <a:tailEnd/>
                    </a:ln>
                  </pic:spPr>
                </pic:pic>
              </a:graphicData>
            </a:graphic>
          </wp:inline>
        </w:drawing>
      </w:r>
      <w:r>
        <w:rPr>
          <w:rFonts w:ascii="Cambria" w:eastAsia="Cambria" w:hAnsi="Cambria" w:cs="Cambria"/>
        </w:rPr>
        <w:t xml:space="preserve">       </w:t>
      </w:r>
      <w:r w:rsidR="003627CF">
        <w:rPr>
          <w:noProof/>
        </w:rPr>
        <w:drawing>
          <wp:inline distT="0" distB="0" distL="0" distR="0">
            <wp:extent cx="609600" cy="2095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09600" cy="209550"/>
                    </a:xfrm>
                    <a:prstGeom prst="rect">
                      <a:avLst/>
                    </a:prstGeom>
                    <a:noFill/>
                    <a:ln w="9525">
                      <a:noFill/>
                      <a:miter lim="800000"/>
                      <a:headEnd/>
                      <a:tailEnd/>
                    </a:ln>
                  </pic:spPr>
                </pic:pic>
              </a:graphicData>
            </a:graphic>
          </wp:inline>
        </w:drawing>
      </w:r>
      <w:r>
        <w:rPr>
          <w:rFonts w:ascii="Cambria" w:eastAsia="Cambria" w:hAnsi="Cambria" w:cs="Cambria"/>
        </w:rPr>
        <w:t xml:space="preserve">    </w:t>
      </w:r>
      <w:r w:rsidR="003627CF">
        <w:rPr>
          <w:noProof/>
        </w:rPr>
        <w:drawing>
          <wp:inline distT="0" distB="0" distL="0" distR="0">
            <wp:extent cx="609600" cy="2095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09600" cy="209550"/>
                    </a:xfrm>
                    <a:prstGeom prst="rect">
                      <a:avLst/>
                    </a:prstGeom>
                    <a:noFill/>
                    <a:ln w="9525">
                      <a:noFill/>
                      <a:miter lim="800000"/>
                      <a:headEnd/>
                      <a:tailEnd/>
                    </a:ln>
                  </pic:spPr>
                </pic:pic>
              </a:graphicData>
            </a:graphic>
          </wp:inline>
        </w:drawing>
      </w:r>
      <w:r>
        <w:rPr>
          <w:rFonts w:ascii="Cambria" w:eastAsia="Cambria" w:hAnsi="Cambria" w:cs="Cambria"/>
        </w:rPr>
        <w:t xml:space="preserve">     </w:t>
      </w:r>
      <w:r w:rsidR="003627CF">
        <w:rPr>
          <w:noProof/>
        </w:rPr>
        <w:drawing>
          <wp:inline distT="0" distB="0" distL="0" distR="0">
            <wp:extent cx="609600" cy="2095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609600" cy="209550"/>
                    </a:xfrm>
                    <a:prstGeom prst="rect">
                      <a:avLst/>
                    </a:prstGeom>
                    <a:noFill/>
                    <a:ln w="9525">
                      <a:noFill/>
                      <a:miter lim="800000"/>
                      <a:headEnd/>
                      <a:tailEnd/>
                    </a:ln>
                  </pic:spPr>
                </pic:pic>
              </a:graphicData>
            </a:graphic>
          </wp:inline>
        </w:drawing>
      </w:r>
      <w:r>
        <w:rPr>
          <w:rFonts w:ascii="Cambria" w:eastAsia="Cambria" w:hAnsi="Cambria" w:cs="Cambria"/>
        </w:rPr>
        <w:t xml:space="preserve">    </w:t>
      </w:r>
      <w:r w:rsidR="003627CF">
        <w:rPr>
          <w:noProof/>
        </w:rPr>
        <w:drawing>
          <wp:inline distT="0" distB="0" distL="0" distR="0">
            <wp:extent cx="609600" cy="2095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609600" cy="209550"/>
                    </a:xfrm>
                    <a:prstGeom prst="rect">
                      <a:avLst/>
                    </a:prstGeom>
                    <a:noFill/>
                    <a:ln w="9525">
                      <a:noFill/>
                      <a:miter lim="800000"/>
                      <a:headEnd/>
                      <a:tailEnd/>
                    </a:ln>
                  </pic:spPr>
                </pic:pic>
              </a:graphicData>
            </a:graphic>
          </wp:inline>
        </w:drawing>
      </w:r>
      <w:r>
        <w:rPr>
          <w:rFonts w:ascii="Cambria" w:eastAsia="Cambria" w:hAnsi="Cambria" w:cs="Cambria"/>
        </w:rPr>
        <w:t xml:space="preserve">  </w:t>
      </w:r>
      <w:r w:rsidR="003627CF">
        <w:rPr>
          <w:noProof/>
        </w:rPr>
        <w:drawing>
          <wp:inline distT="0" distB="0" distL="0" distR="0">
            <wp:extent cx="609600" cy="209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09600" cy="209550"/>
                    </a:xfrm>
                    <a:prstGeom prst="rect">
                      <a:avLst/>
                    </a:prstGeom>
                    <a:noFill/>
                    <a:ln w="9525">
                      <a:noFill/>
                      <a:miter lim="800000"/>
                      <a:headEnd/>
                      <a:tailEnd/>
                    </a:ln>
                  </pic:spPr>
                </pic:pic>
              </a:graphicData>
            </a:graphic>
          </wp:inline>
        </w:drawing>
      </w:r>
    </w:p>
    <w:p w:rsidR="00A77B3E" w:rsidRDefault="00C2011C">
      <w:pPr>
        <w:spacing w:line="240" w:lineRule="auto"/>
        <w:jc w:val="both"/>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p>
    <w:p w:rsidR="00382664" w:rsidRDefault="00C2011C" w:rsidP="00382664">
      <w:pPr>
        <w:spacing w:line="240" w:lineRule="auto"/>
        <w:ind w:left="2160" w:firstLine="720"/>
        <w:jc w:val="both"/>
        <w:rPr>
          <w:rFonts w:ascii="Cambria" w:eastAsia="Cambria" w:hAnsi="Cambria" w:cs="Cambria"/>
        </w:rPr>
      </w:pPr>
      <w:r>
        <w:rPr>
          <w:rFonts w:ascii="Cambria" w:eastAsia="Cambria" w:hAnsi="Cambria" w:cs="Cambria"/>
        </w:rPr>
        <w:t>Figure: Sample signature images</w:t>
      </w:r>
    </w:p>
    <w:p w:rsidR="00A77B3E" w:rsidRPr="008E71FE" w:rsidRDefault="00FD7131" w:rsidP="00382664">
      <w:pPr>
        <w:spacing w:line="240" w:lineRule="auto"/>
        <w:jc w:val="both"/>
        <w:rPr>
          <w:rFonts w:ascii="Cambria" w:eastAsia="Cambria" w:hAnsi="Cambria" w:cs="Cambria"/>
          <w:b/>
        </w:rPr>
      </w:pPr>
      <w:r w:rsidRPr="008E71FE">
        <w:rPr>
          <w:rFonts w:ascii="Cambria" w:eastAsia="Cambria" w:hAnsi="Cambria" w:cs="Cambria"/>
          <w:b/>
        </w:rPr>
        <w:lastRenderedPageBreak/>
        <w:t>5. Pre</w:t>
      </w:r>
      <w:r w:rsidR="00EE081A">
        <w:rPr>
          <w:rFonts w:ascii="Cambria" w:eastAsia="Cambria" w:hAnsi="Cambria" w:cs="Cambria"/>
          <w:b/>
        </w:rPr>
        <w:t>-</w:t>
      </w:r>
      <w:r w:rsidRPr="008E71FE">
        <w:rPr>
          <w:rFonts w:ascii="Cambria" w:eastAsia="Cambria" w:hAnsi="Cambria" w:cs="Cambria"/>
          <w:b/>
        </w:rPr>
        <w:t>possessing</w:t>
      </w:r>
      <w:r w:rsidR="00C2011C" w:rsidRPr="008E71FE">
        <w:rPr>
          <w:rFonts w:ascii="Cambria" w:eastAsia="Cambria" w:hAnsi="Cambria" w:cs="Cambria"/>
          <w:b/>
        </w:rPr>
        <w:t xml:space="preserve"> stage:</w:t>
      </w:r>
    </w:p>
    <w:p w:rsidR="00A77B3E" w:rsidRDefault="00C2011C">
      <w:pPr>
        <w:spacing w:line="240" w:lineRule="auto"/>
        <w:jc w:val="both"/>
        <w:rPr>
          <w:rFonts w:ascii="Cambria" w:eastAsia="Cambria" w:hAnsi="Cambria" w:cs="Cambria"/>
        </w:rPr>
      </w:pPr>
      <w:r>
        <w:rPr>
          <w:rFonts w:ascii="Cambria" w:eastAsia="Cambria" w:hAnsi="Cambria" w:cs="Cambria"/>
        </w:rPr>
        <w:t xml:space="preserve">The images may contain some noise or unnecessary information. </w:t>
      </w:r>
      <w:r w:rsidR="00FD7131">
        <w:rPr>
          <w:rFonts w:ascii="Cambria" w:eastAsia="Cambria" w:hAnsi="Cambria" w:cs="Cambria"/>
        </w:rPr>
        <w:t xml:space="preserve">This is not very helpful for our project. </w:t>
      </w:r>
      <w:r>
        <w:rPr>
          <w:rFonts w:ascii="Cambria" w:eastAsia="Cambria" w:hAnsi="Cambria" w:cs="Cambria"/>
        </w:rPr>
        <w:t>The prepossessing stage deal</w:t>
      </w:r>
      <w:r w:rsidR="00FD7131">
        <w:rPr>
          <w:rFonts w:ascii="Cambria" w:eastAsia="Cambria" w:hAnsi="Cambria" w:cs="Cambria"/>
        </w:rPr>
        <w:t>s</w:t>
      </w:r>
      <w:r>
        <w:rPr>
          <w:rFonts w:ascii="Cambria" w:eastAsia="Cambria" w:hAnsi="Cambria" w:cs="Cambria"/>
        </w:rPr>
        <w:t xml:space="preserve"> with this problem. The prepossessing stage consist of three filters: converting gray scale image into binary image, morphological filtering and size normalize.</w:t>
      </w:r>
    </w:p>
    <w:p w:rsidR="00382664" w:rsidRDefault="00382664">
      <w:pPr>
        <w:spacing w:line="240" w:lineRule="auto"/>
        <w:jc w:val="both"/>
        <w:rPr>
          <w:rFonts w:ascii="Cambria" w:eastAsia="Cambria" w:hAnsi="Cambria" w:cs="Cambria"/>
        </w:rPr>
      </w:pPr>
    </w:p>
    <w:p w:rsidR="00A77B3E" w:rsidRDefault="00C2011C">
      <w:pPr>
        <w:spacing w:line="240" w:lineRule="auto"/>
        <w:jc w:val="both"/>
        <w:rPr>
          <w:rFonts w:ascii="Cambria" w:eastAsia="Cambria" w:hAnsi="Cambria" w:cs="Cambria"/>
        </w:rPr>
      </w:pPr>
      <w:r>
        <w:rPr>
          <w:rFonts w:ascii="Cambria" w:eastAsia="Cambria" w:hAnsi="Cambria" w:cs="Cambria"/>
        </w:rPr>
        <w:t xml:space="preserve"> </w:t>
      </w:r>
    </w:p>
    <w:p w:rsidR="00A77B3E" w:rsidRPr="008E71FE" w:rsidRDefault="00C2011C">
      <w:pPr>
        <w:spacing w:line="240" w:lineRule="auto"/>
        <w:jc w:val="both"/>
        <w:rPr>
          <w:rFonts w:ascii="Cambria" w:eastAsia="Cambria" w:hAnsi="Cambria" w:cs="Cambria"/>
          <w:b/>
        </w:rPr>
      </w:pPr>
      <w:r w:rsidRPr="008E71FE">
        <w:rPr>
          <w:rFonts w:ascii="Cambria" w:eastAsia="Cambria" w:hAnsi="Cambria" w:cs="Cambria"/>
          <w:b/>
        </w:rPr>
        <w:t>5.1</w:t>
      </w:r>
      <w:r w:rsidR="00FD7131" w:rsidRPr="008E71FE">
        <w:rPr>
          <w:rFonts w:ascii="Cambria" w:eastAsia="Cambria" w:hAnsi="Cambria" w:cs="Cambria"/>
          <w:b/>
        </w:rPr>
        <w:t>. Convert</w:t>
      </w:r>
      <w:r w:rsidRPr="008E71FE">
        <w:rPr>
          <w:rFonts w:ascii="Cambria" w:eastAsia="Cambria" w:hAnsi="Cambria" w:cs="Cambria"/>
          <w:b/>
        </w:rPr>
        <w:t xml:space="preserve"> Image to Binary Image:</w:t>
      </w:r>
    </w:p>
    <w:p w:rsidR="00A77B3E" w:rsidRDefault="00C2011C">
      <w:pPr>
        <w:spacing w:line="240" w:lineRule="auto"/>
        <w:jc w:val="both"/>
        <w:rPr>
          <w:rFonts w:ascii="Cambria" w:eastAsia="Cambria" w:hAnsi="Cambria" w:cs="Cambria"/>
        </w:rPr>
      </w:pPr>
      <w:r>
        <w:rPr>
          <w:rFonts w:ascii="Cambria" w:eastAsia="Cambria" w:hAnsi="Cambria" w:cs="Cambria"/>
        </w:rPr>
        <w:t xml:space="preserve">In first step of image prepossessing we convert the gray scale image into a binary image. First we calculate the gray threshold. Using the threshold we convert the image </w:t>
      </w:r>
      <w:r w:rsidR="00FD7131">
        <w:rPr>
          <w:rFonts w:ascii="Cambria" w:eastAsia="Cambria" w:hAnsi="Cambria" w:cs="Cambria"/>
        </w:rPr>
        <w:t>black (</w:t>
      </w:r>
      <w:r>
        <w:rPr>
          <w:rFonts w:ascii="Cambria" w:eastAsia="Cambria" w:hAnsi="Cambria" w:cs="Cambria"/>
        </w:rPr>
        <w:t xml:space="preserve">0) and </w:t>
      </w:r>
      <w:r w:rsidR="00FD7131">
        <w:rPr>
          <w:rFonts w:ascii="Cambria" w:eastAsia="Cambria" w:hAnsi="Cambria" w:cs="Cambria"/>
        </w:rPr>
        <w:t>white (</w:t>
      </w:r>
      <w:r>
        <w:rPr>
          <w:rFonts w:ascii="Cambria" w:eastAsia="Cambria" w:hAnsi="Cambria" w:cs="Cambria"/>
        </w:rPr>
        <w:t>1).</w:t>
      </w:r>
    </w:p>
    <w:p w:rsidR="00BB2A02" w:rsidRDefault="00BB2A02">
      <w:pPr>
        <w:spacing w:line="240" w:lineRule="auto"/>
        <w:jc w:val="both"/>
        <w:rPr>
          <w:rFonts w:ascii="Cambria" w:eastAsia="Cambria" w:hAnsi="Cambria" w:cs="Cambria"/>
        </w:rPr>
      </w:pPr>
    </w:p>
    <w:p w:rsidR="00A77B3E" w:rsidRDefault="00A77B3E">
      <w:pPr>
        <w:spacing w:line="240" w:lineRule="auto"/>
        <w:jc w:val="both"/>
        <w:rPr>
          <w:rFonts w:ascii="Cambria" w:eastAsia="Cambria" w:hAnsi="Cambria" w:cs="Cambria"/>
        </w:rPr>
      </w:pPr>
    </w:p>
    <w:p w:rsidR="00A77B3E" w:rsidRDefault="00C2011C">
      <w:pPr>
        <w:spacing w:line="240" w:lineRule="auto"/>
        <w:jc w:val="both"/>
        <w:rPr>
          <w:rFonts w:ascii="Cambria" w:eastAsia="Cambria" w:hAnsi="Cambria" w:cs="Cambria"/>
        </w:rPr>
      </w:pPr>
      <w:r>
        <w:rPr>
          <w:rFonts w:ascii="Cambria" w:eastAsia="Cambria" w:hAnsi="Cambria" w:cs="Cambria"/>
        </w:rPr>
        <w:tab/>
      </w:r>
      <w:r w:rsidR="00BB2A02">
        <w:rPr>
          <w:rFonts w:ascii="Cambria" w:eastAsia="Cambria" w:hAnsi="Cambria" w:cs="Cambria"/>
        </w:rPr>
        <w:t xml:space="preserve">      </w:t>
      </w:r>
      <m:oMath>
        <m:r>
          <w:rPr>
            <w:rFonts w:ascii="Cambria Math" w:eastAsia="Cambria" w:hAnsi="Cambria Math" w:cs="Cambria"/>
          </w:rPr>
          <m:t>I(r,c)</m:t>
        </m:r>
        <m:r>
          <w:rPr>
            <w:rFonts w:ascii="Cambria Math" w:hAnsi="Cambria Math"/>
            <w:noProof/>
          </w:rPr>
          <m:t>=</m:t>
        </m:r>
        <m:d>
          <m:dPr>
            <m:begChr m:val="{"/>
            <m:endChr m:val=""/>
            <m:ctrlPr>
              <w:rPr>
                <w:rFonts w:ascii="Cambria Math" w:hAnsi="Cambria Math"/>
                <w:i/>
                <w:noProof/>
              </w:rPr>
            </m:ctrlPr>
          </m:dPr>
          <m:e>
            <m:eqArr>
              <m:eqArrPr>
                <m:ctrlPr>
                  <w:rPr>
                    <w:rFonts w:ascii="Cambria Math" w:hAnsi="Cambria Math"/>
                    <w:i/>
                    <w:noProof/>
                  </w:rPr>
                </m:ctrlPr>
              </m:eqArrPr>
              <m:e>
                <m:r>
                  <w:rPr>
                    <w:rFonts w:ascii="Cambria Math" w:hAnsi="Cambria Math"/>
                    <w:noProof/>
                  </w:rPr>
                  <m:t>1,  &amp;if I</m:t>
                </m:r>
                <m:d>
                  <m:dPr>
                    <m:ctrlPr>
                      <w:rPr>
                        <w:rFonts w:ascii="Cambria Math" w:hAnsi="Cambria Math"/>
                        <w:i/>
                        <w:noProof/>
                      </w:rPr>
                    </m:ctrlPr>
                  </m:dPr>
                  <m:e>
                    <m:r>
                      <w:rPr>
                        <w:rFonts w:ascii="Cambria Math" w:hAnsi="Cambria Math"/>
                        <w:noProof/>
                      </w:rPr>
                      <m:t>r,c</m:t>
                    </m:r>
                  </m:e>
                </m:d>
                <m:r>
                  <w:rPr>
                    <w:rFonts w:ascii="Cambria Math" w:hAnsi="Cambria Math"/>
                    <w:noProof/>
                  </w:rPr>
                  <m:t>&gt;threshold</m:t>
                </m:r>
              </m:e>
              <m:e>
                <m:r>
                  <w:rPr>
                    <w:rFonts w:ascii="Cambria Math" w:hAnsi="Cambria Math"/>
                    <w:noProof/>
                  </w:rPr>
                  <m:t>0,  &amp;otherwise</m:t>
                </m:r>
              </m:e>
            </m:eqArr>
          </m:e>
        </m:d>
      </m:oMath>
    </w:p>
    <w:p w:rsidR="00BB2A02" w:rsidRDefault="00BB2A02">
      <w:pPr>
        <w:spacing w:line="240" w:lineRule="auto"/>
        <w:jc w:val="both"/>
        <w:rPr>
          <w:rFonts w:ascii="Cambria" w:eastAsia="Cambria" w:hAnsi="Cambria" w:cs="Cambria"/>
        </w:rPr>
      </w:pPr>
    </w:p>
    <w:p w:rsidR="00A77B3E" w:rsidRDefault="00A77B3E">
      <w:pPr>
        <w:spacing w:line="240" w:lineRule="auto"/>
        <w:jc w:val="both"/>
        <w:rPr>
          <w:rFonts w:ascii="Cambria" w:eastAsia="Cambria" w:hAnsi="Cambria" w:cs="Cambria"/>
        </w:rPr>
      </w:pPr>
    </w:p>
    <w:p w:rsidR="00A77B3E" w:rsidRPr="008E71FE" w:rsidRDefault="00C2011C">
      <w:pPr>
        <w:spacing w:line="240" w:lineRule="auto"/>
        <w:jc w:val="both"/>
        <w:rPr>
          <w:rFonts w:ascii="Cambria" w:eastAsia="Cambria" w:hAnsi="Cambria" w:cs="Cambria"/>
          <w:b/>
        </w:rPr>
      </w:pPr>
      <w:r w:rsidRPr="008E71FE">
        <w:rPr>
          <w:rFonts w:ascii="Cambria" w:eastAsia="Cambria" w:hAnsi="Cambria" w:cs="Cambria"/>
          <w:b/>
        </w:rPr>
        <w:t>5.2</w:t>
      </w:r>
      <w:r w:rsidR="00FD7131" w:rsidRPr="008E71FE">
        <w:rPr>
          <w:rFonts w:ascii="Cambria" w:eastAsia="Cambria" w:hAnsi="Cambria" w:cs="Cambria"/>
          <w:b/>
        </w:rPr>
        <w:t>. Morphological</w:t>
      </w:r>
      <w:r w:rsidRPr="008E71FE">
        <w:rPr>
          <w:rFonts w:ascii="Cambria" w:eastAsia="Cambria" w:hAnsi="Cambria" w:cs="Cambria"/>
          <w:b/>
        </w:rPr>
        <w:t xml:space="preserve"> filtering:</w:t>
      </w:r>
    </w:p>
    <w:p w:rsidR="00A77B3E" w:rsidRDefault="00C2011C">
      <w:pPr>
        <w:spacing w:line="240" w:lineRule="auto"/>
        <w:jc w:val="both"/>
        <w:rPr>
          <w:rFonts w:ascii="Cambria" w:eastAsia="Cambria" w:hAnsi="Cambria" w:cs="Cambria"/>
        </w:rPr>
      </w:pPr>
      <w:r>
        <w:rPr>
          <w:rFonts w:ascii="Cambria" w:eastAsia="Cambria" w:hAnsi="Cambria" w:cs="Cambria"/>
        </w:rPr>
        <w:t xml:space="preserve">The goal of image enhancement is to increase the visibility and perceptibility of an image. We apply the morphological filter which enhance the image </w:t>
      </w:r>
      <w:r w:rsidR="00FD7131">
        <w:rPr>
          <w:rFonts w:ascii="Cambria" w:eastAsia="Cambria" w:hAnsi="Cambria" w:cs="Cambria"/>
        </w:rPr>
        <w:t>and reduces</w:t>
      </w:r>
      <w:r>
        <w:rPr>
          <w:rFonts w:ascii="Cambria" w:eastAsia="Cambria" w:hAnsi="Cambria" w:cs="Cambria"/>
        </w:rPr>
        <w:t xml:space="preserve"> the noise.</w:t>
      </w:r>
    </w:p>
    <w:p w:rsidR="00382664" w:rsidRDefault="00382664">
      <w:pPr>
        <w:spacing w:line="240" w:lineRule="auto"/>
        <w:jc w:val="both"/>
        <w:rPr>
          <w:rFonts w:ascii="Cambria" w:eastAsia="Cambria" w:hAnsi="Cambria" w:cs="Cambria"/>
        </w:rPr>
      </w:pPr>
    </w:p>
    <w:p w:rsidR="00A77B3E" w:rsidRDefault="00C2011C">
      <w:pPr>
        <w:spacing w:line="240" w:lineRule="auto"/>
        <w:jc w:val="both"/>
        <w:rPr>
          <w:rFonts w:ascii="Cambria" w:eastAsia="Cambria" w:hAnsi="Cambria" w:cs="Cambria"/>
        </w:rPr>
      </w:pPr>
      <w:r>
        <w:rPr>
          <w:rFonts w:ascii="Cambria" w:eastAsia="Cambria" w:hAnsi="Cambria" w:cs="Cambria"/>
        </w:rPr>
        <w:t xml:space="preserve"> </w:t>
      </w:r>
    </w:p>
    <w:p w:rsidR="00A77B3E" w:rsidRPr="008E71FE" w:rsidRDefault="00C2011C">
      <w:pPr>
        <w:spacing w:line="240" w:lineRule="auto"/>
        <w:jc w:val="both"/>
        <w:rPr>
          <w:rFonts w:ascii="Cambria" w:eastAsia="Cambria" w:hAnsi="Cambria" w:cs="Cambria"/>
          <w:b/>
        </w:rPr>
      </w:pPr>
      <w:r w:rsidRPr="008E71FE">
        <w:rPr>
          <w:rFonts w:ascii="Cambria" w:eastAsia="Cambria" w:hAnsi="Cambria" w:cs="Cambria"/>
          <w:b/>
        </w:rPr>
        <w:t>5.3</w:t>
      </w:r>
      <w:r w:rsidR="00FD7131" w:rsidRPr="008E71FE">
        <w:rPr>
          <w:rFonts w:ascii="Cambria" w:eastAsia="Cambria" w:hAnsi="Cambria" w:cs="Cambria"/>
          <w:b/>
        </w:rPr>
        <w:t>. Size</w:t>
      </w:r>
      <w:r w:rsidRPr="008E71FE">
        <w:rPr>
          <w:rFonts w:ascii="Cambria" w:eastAsia="Cambria" w:hAnsi="Cambria" w:cs="Cambria"/>
          <w:b/>
        </w:rPr>
        <w:t xml:space="preserve"> Normalization:</w:t>
      </w:r>
    </w:p>
    <w:p w:rsidR="00A77B3E" w:rsidRDefault="00C2011C">
      <w:pPr>
        <w:spacing w:line="240" w:lineRule="auto"/>
        <w:jc w:val="both"/>
        <w:rPr>
          <w:rFonts w:ascii="Cambria" w:eastAsia="Cambria" w:hAnsi="Cambria" w:cs="Cambria"/>
        </w:rPr>
      </w:pPr>
      <w:r>
        <w:rPr>
          <w:rFonts w:ascii="Cambria" w:eastAsia="Cambria" w:hAnsi="Cambria" w:cs="Cambria"/>
        </w:rPr>
        <w:t xml:space="preserve">The original signature image may </w:t>
      </w:r>
      <w:r w:rsidR="00FD7131">
        <w:rPr>
          <w:rFonts w:ascii="Cambria" w:eastAsia="Cambria" w:hAnsi="Cambria" w:cs="Cambria"/>
        </w:rPr>
        <w:t>contain</w:t>
      </w:r>
      <w:r>
        <w:rPr>
          <w:rFonts w:ascii="Cambria" w:eastAsia="Cambria" w:hAnsi="Cambria" w:cs="Cambria"/>
        </w:rPr>
        <w:t xml:space="preserve"> lot of white space, which is not very helpful as a feature. So we normalize the size of the image and </w:t>
      </w:r>
      <w:r w:rsidR="00FD7131">
        <w:rPr>
          <w:rFonts w:ascii="Cambria" w:eastAsia="Cambria" w:hAnsi="Cambria" w:cs="Cambria"/>
        </w:rPr>
        <w:t>extract only</w:t>
      </w:r>
      <w:r>
        <w:rPr>
          <w:rFonts w:ascii="Cambria" w:eastAsia="Cambria" w:hAnsi="Cambria" w:cs="Cambria"/>
        </w:rPr>
        <w:t xml:space="preserve"> part of the image which has the signature.</w:t>
      </w:r>
    </w:p>
    <w:p w:rsidR="00A77B3E" w:rsidRDefault="00C2011C">
      <w:pPr>
        <w:spacing w:line="240" w:lineRule="auto"/>
        <w:jc w:val="both"/>
        <w:rPr>
          <w:rFonts w:ascii="Cambria" w:eastAsia="Cambria" w:hAnsi="Cambria" w:cs="Cambria"/>
        </w:rPr>
      </w:pPr>
      <w:r>
        <w:rPr>
          <w:rFonts w:ascii="Cambria" w:eastAsia="Cambria" w:hAnsi="Cambria" w:cs="Cambria"/>
        </w:rPr>
        <w:t xml:space="preserve"> </w:t>
      </w:r>
    </w:p>
    <w:p w:rsidR="00382664" w:rsidRDefault="00382664">
      <w:pPr>
        <w:spacing w:line="240" w:lineRule="auto"/>
        <w:jc w:val="both"/>
        <w:rPr>
          <w:rFonts w:ascii="Cambria" w:eastAsia="Cambria" w:hAnsi="Cambria" w:cs="Cambria"/>
        </w:rPr>
      </w:pPr>
    </w:p>
    <w:p w:rsidR="00A77B3E" w:rsidRPr="007213D5" w:rsidRDefault="00FD7131">
      <w:pPr>
        <w:spacing w:line="240" w:lineRule="auto"/>
        <w:jc w:val="both"/>
        <w:rPr>
          <w:rFonts w:ascii="Cambria" w:eastAsia="Cambria" w:hAnsi="Cambria" w:cs="Cambria"/>
          <w:b/>
        </w:rPr>
      </w:pPr>
      <w:r w:rsidRPr="007213D5">
        <w:rPr>
          <w:rFonts w:ascii="Cambria" w:eastAsia="Cambria" w:hAnsi="Cambria" w:cs="Cambria"/>
          <w:b/>
        </w:rPr>
        <w:t>6. Feature</w:t>
      </w:r>
      <w:r w:rsidR="00C2011C" w:rsidRPr="007213D5">
        <w:rPr>
          <w:rFonts w:ascii="Cambria" w:eastAsia="Cambria" w:hAnsi="Cambria" w:cs="Cambria"/>
          <w:b/>
        </w:rPr>
        <w:t xml:space="preserve"> Extraction:</w:t>
      </w:r>
    </w:p>
    <w:p w:rsidR="00A77B3E" w:rsidRDefault="00C2011C">
      <w:pPr>
        <w:jc w:val="both"/>
        <w:rPr>
          <w:rFonts w:ascii="Cambria" w:eastAsia="Cambria" w:hAnsi="Cambria" w:cs="Cambria"/>
        </w:rPr>
      </w:pPr>
      <w:r>
        <w:rPr>
          <w:rFonts w:ascii="Cambria" w:eastAsia="Cambria" w:hAnsi="Cambria" w:cs="Cambria"/>
        </w:rPr>
        <w:t xml:space="preserve">The dimension of our input image </w:t>
      </w:r>
      <w:r w:rsidR="002369A8">
        <w:rPr>
          <w:rFonts w:ascii="Cambria" w:eastAsia="Cambria" w:hAnsi="Cambria" w:cs="Cambria"/>
        </w:rPr>
        <w:t>is</w:t>
      </w:r>
      <m:oMath>
        <m:r>
          <w:rPr>
            <w:rFonts w:ascii="Cambria" w:eastAsia="Cambria" w:hAnsi="Cambria" w:cs="Cambria"/>
          </w:rPr>
          <m:t xml:space="preserve"> 22</m:t>
        </m:r>
        <m:r>
          <w:rPr>
            <w:rFonts w:ascii="Cambria Math" w:eastAsia="MS Mincho" w:hAnsi="Cambria Math" w:cs="MS Mincho"/>
          </w:rPr>
          <m:t>×</m:t>
        </m:r>
        <m:r>
          <w:rPr>
            <w:rFonts w:ascii="Cambria" w:eastAsia="MS Mincho" w:hAnsi="Cambria" w:cs="MS Mincho"/>
          </w:rPr>
          <m:t>64</m:t>
        </m:r>
      </m:oMath>
      <w:r>
        <w:rPr>
          <w:rFonts w:ascii="Cambria" w:eastAsia="Cambria" w:hAnsi="Cambria" w:cs="Cambria"/>
        </w:rPr>
        <w:t xml:space="preserve">. Global feature provides specific and useful information about images. </w:t>
      </w:r>
      <w:r w:rsidR="00FD7131">
        <w:rPr>
          <w:rFonts w:ascii="Cambria" w:eastAsia="Cambria" w:hAnsi="Cambria" w:cs="Cambria"/>
        </w:rPr>
        <w:t>This can be used as a feature.</w:t>
      </w:r>
      <w:r>
        <w:rPr>
          <w:rFonts w:ascii="Cambria" w:eastAsia="Cambria" w:hAnsi="Cambria" w:cs="Cambria"/>
        </w:rPr>
        <w:t xml:space="preserve"> Using global feature of the input image we calculat</w:t>
      </w:r>
      <w:r w:rsidR="00FD7131">
        <w:rPr>
          <w:rFonts w:ascii="Cambria" w:eastAsia="Cambria" w:hAnsi="Cambria" w:cs="Cambria"/>
        </w:rPr>
        <w:t>e the feature vector which is faded</w:t>
      </w:r>
      <w:r>
        <w:rPr>
          <w:rFonts w:ascii="Cambria" w:eastAsia="Cambria" w:hAnsi="Cambria" w:cs="Cambria"/>
        </w:rPr>
        <w:t xml:space="preserve"> to our neural network. The length of the feature vector is 225.</w:t>
      </w:r>
    </w:p>
    <w:p w:rsidR="00382664" w:rsidRDefault="00382664">
      <w:pPr>
        <w:jc w:val="both"/>
        <w:rPr>
          <w:rFonts w:ascii="Cambria" w:eastAsia="Cambria" w:hAnsi="Cambria" w:cs="Cambria"/>
        </w:rPr>
      </w:pPr>
    </w:p>
    <w:p w:rsidR="00A77B3E" w:rsidRPr="007213D5" w:rsidRDefault="00C2011C">
      <w:pPr>
        <w:spacing w:line="240" w:lineRule="auto"/>
        <w:jc w:val="both"/>
        <w:rPr>
          <w:rFonts w:ascii="Cambria" w:eastAsia="Cambria" w:hAnsi="Cambria" w:cs="Cambria"/>
          <w:b/>
        </w:rPr>
      </w:pPr>
      <w:r w:rsidRPr="007213D5">
        <w:rPr>
          <w:rFonts w:ascii="Cambria" w:eastAsia="Cambria" w:hAnsi="Cambria" w:cs="Cambria"/>
          <w:b/>
        </w:rPr>
        <w:t>(</w:t>
      </w:r>
      <w:proofErr w:type="gramStart"/>
      <w:r w:rsidR="00BB2A02" w:rsidRPr="007213D5">
        <w:rPr>
          <w:rFonts w:ascii="Cambria" w:eastAsia="Cambria" w:hAnsi="Cambria" w:cs="Cambria"/>
          <w:b/>
        </w:rPr>
        <w:t>a</w:t>
      </w:r>
      <w:proofErr w:type="gramEnd"/>
      <w:r w:rsidR="00891545">
        <w:rPr>
          <w:rFonts w:ascii="Cambria" w:eastAsia="Cambria" w:hAnsi="Cambria" w:cs="Cambria"/>
          <w:b/>
        </w:rPr>
        <w:t>).</w:t>
      </w:r>
      <w:r w:rsidRPr="007213D5">
        <w:rPr>
          <w:rFonts w:ascii="Cambria" w:eastAsia="Cambria" w:hAnsi="Cambria" w:cs="Cambria"/>
          <w:b/>
        </w:rPr>
        <w:t>Image Area:</w:t>
      </w:r>
    </w:p>
    <w:p w:rsidR="00A77B3E" w:rsidRDefault="00C2011C">
      <w:pPr>
        <w:spacing w:line="240" w:lineRule="auto"/>
        <w:jc w:val="both"/>
        <w:rPr>
          <w:rFonts w:ascii="Cambria" w:eastAsia="Cambria" w:hAnsi="Cambria" w:cs="Cambria"/>
        </w:rPr>
      </w:pPr>
      <w:r>
        <w:rPr>
          <w:rFonts w:ascii="Cambria" w:eastAsia="Cambria" w:hAnsi="Cambria" w:cs="Cambria"/>
        </w:rPr>
        <w:t xml:space="preserve">The area of </w:t>
      </w:r>
      <w:r w:rsidR="00BB2A02">
        <w:rPr>
          <w:rFonts w:ascii="Cambria" w:eastAsia="Cambria" w:hAnsi="Cambria" w:cs="Cambria"/>
        </w:rPr>
        <w:t>binary (</w:t>
      </w:r>
      <w:r>
        <w:rPr>
          <w:rFonts w:ascii="Cambria" w:eastAsia="Cambria" w:hAnsi="Cambria" w:cs="Cambria"/>
        </w:rPr>
        <w:t>or gray) image is calculated by summing up all the pixel value. For our project we normalized the total area and used it as a feature.</w:t>
      </w:r>
    </w:p>
    <w:p w:rsidR="00A77B3E" w:rsidRDefault="00C2011C">
      <w:pPr>
        <w:spacing w:line="240" w:lineRule="auto"/>
        <w:jc w:val="both"/>
        <w:rPr>
          <w:rFonts w:ascii="Cambria" w:eastAsia="Cambria" w:hAnsi="Cambria" w:cs="Cambria"/>
        </w:rPr>
      </w:pPr>
      <w:r>
        <w:rPr>
          <w:rFonts w:ascii="Cambria" w:eastAsia="Cambria" w:hAnsi="Cambria" w:cs="Cambria"/>
        </w:rPr>
        <w:tab/>
      </w:r>
    </w:p>
    <w:p w:rsidR="00BB2A02" w:rsidRPr="00BB2A02" w:rsidRDefault="00BB2A02">
      <w:pPr>
        <w:spacing w:line="240" w:lineRule="auto"/>
        <w:jc w:val="both"/>
        <w:rPr>
          <w:rFonts w:ascii="Cambria" w:eastAsia="Cambria" w:hAnsi="Cambria" w:cs="Cambria"/>
          <w:sz w:val="24"/>
          <w:szCs w:val="24"/>
        </w:rPr>
      </w:pPr>
      <w:r>
        <w:rPr>
          <w:rFonts w:ascii="Cambria" w:eastAsia="Cambria" w:hAnsi="Cambria" w:cs="Cambria"/>
        </w:rPr>
        <w:tab/>
        <w:t xml:space="preserve">     </w:t>
      </w:r>
      <m:oMath>
        <m:r>
          <w:rPr>
            <w:rFonts w:ascii="Cambria Math" w:eastAsia="Cambria" w:hAnsi="Cambria Math" w:cs="Cambria"/>
            <w:sz w:val="24"/>
            <w:szCs w:val="24"/>
          </w:rPr>
          <m:t>A=</m:t>
        </m:r>
        <m:nary>
          <m:naryPr>
            <m:chr m:val="∑"/>
            <m:limLoc m:val="undOvr"/>
            <m:ctrlPr>
              <w:rPr>
                <w:rFonts w:ascii="Cambria Math" w:eastAsia="Cambria" w:hAnsi="Cambria Math" w:cs="Cambria"/>
                <w:i/>
                <w:sz w:val="24"/>
                <w:szCs w:val="24"/>
              </w:rPr>
            </m:ctrlPr>
          </m:naryPr>
          <m:sub>
            <m:r>
              <w:rPr>
                <w:rFonts w:ascii="Cambria Math" w:eastAsia="Cambria" w:hAnsi="Cambria Math" w:cs="Cambria"/>
                <w:sz w:val="24"/>
                <w:szCs w:val="24"/>
              </w:rPr>
              <m:t>r</m:t>
            </m:r>
          </m:sub>
          <m:sup>
            <m:r>
              <w:rPr>
                <w:rFonts w:ascii="Cambria Math" w:eastAsia="Cambria" w:hAnsi="Cambria Math" w:cs="Cambria"/>
                <w:sz w:val="24"/>
                <w:szCs w:val="24"/>
              </w:rPr>
              <m:t>M</m:t>
            </m:r>
          </m:sup>
          <m:e>
            <m:r>
              <w:rPr>
                <w:rFonts w:ascii="Cambria Math" w:eastAsia="Cambria" w:hAnsi="Cambria Math" w:cs="Cambria"/>
                <w:sz w:val="24"/>
                <w:szCs w:val="24"/>
              </w:rPr>
              <m:t xml:space="preserve"> </m:t>
            </m:r>
          </m:e>
        </m:nary>
        <m:nary>
          <m:naryPr>
            <m:chr m:val="∑"/>
            <m:limLoc m:val="undOvr"/>
            <m:ctrlPr>
              <w:rPr>
                <w:rFonts w:ascii="Cambria Math" w:eastAsia="Cambria" w:hAnsi="Cambria Math" w:cs="Cambria"/>
                <w:i/>
                <w:sz w:val="24"/>
                <w:szCs w:val="24"/>
              </w:rPr>
            </m:ctrlPr>
          </m:naryPr>
          <m:sub>
            <m:r>
              <w:rPr>
                <w:rFonts w:ascii="Cambria Math" w:eastAsia="Cambria" w:hAnsi="Cambria Math" w:cs="Cambria"/>
                <w:sz w:val="24"/>
                <w:szCs w:val="24"/>
              </w:rPr>
              <m:t>c</m:t>
            </m:r>
          </m:sub>
          <m:sup>
            <m:r>
              <w:rPr>
                <w:rFonts w:ascii="Cambria Math" w:eastAsia="Cambria" w:hAnsi="Cambria Math" w:cs="Cambria"/>
                <w:sz w:val="24"/>
                <w:szCs w:val="24"/>
              </w:rPr>
              <m:t>N</m:t>
            </m:r>
          </m:sup>
          <m:e>
            <m:r>
              <w:rPr>
                <w:rFonts w:ascii="Cambria Math" w:eastAsia="Cambria" w:hAnsi="Cambria Math" w:cs="Cambria"/>
                <w:sz w:val="24"/>
                <w:szCs w:val="24"/>
              </w:rPr>
              <m:t>I(r,c)</m:t>
            </m:r>
          </m:e>
        </m:nary>
      </m:oMath>
    </w:p>
    <w:p w:rsidR="00A77B3E" w:rsidRPr="00BB2A02" w:rsidRDefault="00A77B3E">
      <w:pPr>
        <w:jc w:val="both"/>
        <w:rPr>
          <w:rFonts w:ascii="Cambria" w:eastAsia="Cambria" w:hAnsi="Cambria" w:cs="Cambria"/>
          <w:sz w:val="24"/>
          <w:szCs w:val="24"/>
        </w:rPr>
      </w:pPr>
    </w:p>
    <w:p w:rsidR="00A77B3E" w:rsidRPr="007213D5" w:rsidRDefault="00C2011C">
      <w:pPr>
        <w:jc w:val="both"/>
        <w:rPr>
          <w:rFonts w:ascii="Cambria" w:eastAsia="Cambria" w:hAnsi="Cambria" w:cs="Cambria"/>
          <w:b/>
        </w:rPr>
      </w:pPr>
      <w:r w:rsidRPr="007213D5">
        <w:rPr>
          <w:rFonts w:ascii="Cambria" w:eastAsia="Cambria" w:hAnsi="Cambria" w:cs="Cambria"/>
          <w:b/>
        </w:rPr>
        <w:t>(b)</w:t>
      </w:r>
      <w:r w:rsidR="00891545">
        <w:rPr>
          <w:rFonts w:ascii="Cambria" w:eastAsia="Cambria" w:hAnsi="Cambria" w:cs="Cambria"/>
          <w:b/>
        </w:rPr>
        <w:t>.</w:t>
      </w:r>
      <w:r w:rsidRPr="007213D5">
        <w:rPr>
          <w:rFonts w:ascii="Cambria" w:eastAsia="Cambria" w:hAnsi="Cambria" w:cs="Cambria"/>
          <w:b/>
        </w:rPr>
        <w:t>Center of Gravity:</w:t>
      </w:r>
    </w:p>
    <w:p w:rsidR="00A77B3E" w:rsidRDefault="00C2011C" w:rsidP="00BB2A02">
      <w:pPr>
        <w:jc w:val="both"/>
        <w:rPr>
          <w:rFonts w:ascii="Cambria" w:eastAsia="Cambria" w:hAnsi="Cambria" w:cs="Cambria"/>
        </w:rPr>
      </w:pPr>
      <w:r>
        <w:rPr>
          <w:rFonts w:ascii="Cambria" w:eastAsia="Cambria" w:hAnsi="Cambria" w:cs="Cambria"/>
        </w:rPr>
        <w:t>The center of gravity of an image is a point from where all the all other points are symmetrically arranged.</w:t>
      </w:r>
    </w:p>
    <w:p w:rsidR="00BB2A02" w:rsidRDefault="00BB2A02">
      <w:pPr>
        <w:spacing w:line="240" w:lineRule="auto"/>
        <w:jc w:val="both"/>
        <w:rPr>
          <w:rFonts w:ascii="Cambria" w:eastAsia="Cambria" w:hAnsi="Cambria" w:cs="Cambria"/>
        </w:rPr>
      </w:pPr>
      <w:r>
        <w:rPr>
          <w:rFonts w:ascii="Cambria" w:eastAsia="Cambria" w:hAnsi="Cambria" w:cs="Cambria"/>
        </w:rPr>
        <w:tab/>
      </w:r>
    </w:p>
    <w:p w:rsidR="00BB2A02" w:rsidRPr="00BB2A02" w:rsidRDefault="00BB2A02">
      <w:pPr>
        <w:spacing w:line="240" w:lineRule="auto"/>
        <w:jc w:val="both"/>
        <w:rPr>
          <w:rFonts w:ascii="Cambria" w:eastAsia="Cambria" w:hAnsi="Cambria" w:cs="Cambria"/>
          <w:sz w:val="24"/>
          <w:szCs w:val="24"/>
        </w:rPr>
      </w:pPr>
      <w:r>
        <w:rPr>
          <w:rFonts w:ascii="Cambria" w:eastAsia="Cambria" w:hAnsi="Cambria" w:cs="Cambria"/>
        </w:rPr>
        <w:tab/>
        <w:t xml:space="preserve">    </w:t>
      </w:r>
      <m:oMath>
        <m:sSub>
          <m:sSubPr>
            <m:ctrlPr>
              <w:rPr>
                <w:rFonts w:ascii="Cambria Math" w:eastAsia="Cambria" w:hAnsi="Cambria Math" w:cs="Cambria"/>
                <w:i/>
                <w:sz w:val="24"/>
                <w:szCs w:val="24"/>
              </w:rPr>
            </m:ctrlPr>
          </m:sSubPr>
          <m:e>
            <m:r>
              <w:rPr>
                <w:rFonts w:ascii="Cambria Math" w:eastAsia="Cambria" w:hAnsi="Cambria Math" w:cs="Cambria"/>
                <w:sz w:val="24"/>
                <w:szCs w:val="24"/>
              </w:rPr>
              <m:t>C</m:t>
            </m:r>
          </m:e>
          <m:sub>
            <m:r>
              <w:rPr>
                <w:rFonts w:ascii="Cambria Math" w:eastAsia="Cambria" w:hAnsi="Cambria Math" w:cs="Cambria"/>
                <w:sz w:val="24"/>
                <w:szCs w:val="24"/>
              </w:rPr>
              <m:t>x</m:t>
            </m:r>
          </m:sub>
        </m:sSub>
        <m:r>
          <w:rPr>
            <w:rFonts w:ascii="Cambria Math" w:eastAsia="Cambria" w:hAnsi="Cambria Math" w:cs="Cambria"/>
            <w:sz w:val="24"/>
            <w:szCs w:val="24"/>
          </w:rPr>
          <m:t>=</m:t>
        </m:r>
        <m:f>
          <m:fPr>
            <m:ctrlPr>
              <w:rPr>
                <w:rFonts w:ascii="Cambria Math" w:eastAsia="Cambria" w:hAnsi="Cambria Math" w:cs="Cambria"/>
                <w:i/>
                <w:sz w:val="24"/>
                <w:szCs w:val="24"/>
              </w:rPr>
            </m:ctrlPr>
          </m:fPr>
          <m:num>
            <m:nary>
              <m:naryPr>
                <m:chr m:val="∑"/>
                <m:limLoc m:val="undOvr"/>
                <m:ctrlPr>
                  <w:rPr>
                    <w:rFonts w:ascii="Cambria Math" w:eastAsia="Cambria" w:hAnsi="Cambria Math" w:cs="Cambria"/>
                    <w:i/>
                    <w:sz w:val="24"/>
                    <w:szCs w:val="24"/>
                  </w:rPr>
                </m:ctrlPr>
              </m:naryPr>
              <m:sub>
                <m:r>
                  <w:rPr>
                    <w:rFonts w:ascii="Cambria Math" w:eastAsia="Cambria" w:hAnsi="Cambria Math" w:cs="Cambria"/>
                    <w:sz w:val="24"/>
                    <w:szCs w:val="24"/>
                  </w:rPr>
                  <m:t>r=1</m:t>
                </m:r>
              </m:sub>
              <m:sup>
                <m:r>
                  <w:rPr>
                    <w:rFonts w:ascii="Cambria Math" w:eastAsia="Cambria" w:hAnsi="Cambria Math" w:cs="Cambria"/>
                    <w:sz w:val="24"/>
                    <w:szCs w:val="24"/>
                  </w:rPr>
                  <m:t>M</m:t>
                </m:r>
              </m:sup>
              <m:e>
                <m:r>
                  <w:rPr>
                    <w:rFonts w:ascii="Cambria Math" w:eastAsia="Cambria" w:hAnsi="Cambria Math" w:cs="Cambria"/>
                    <w:sz w:val="24"/>
                    <w:szCs w:val="24"/>
                  </w:rPr>
                  <m:t xml:space="preserve"> </m:t>
                </m:r>
              </m:e>
            </m:nary>
            <m:nary>
              <m:naryPr>
                <m:chr m:val="∑"/>
                <m:limLoc m:val="undOvr"/>
                <m:ctrlPr>
                  <w:rPr>
                    <w:rFonts w:ascii="Cambria Math" w:eastAsia="Cambria" w:hAnsi="Cambria Math" w:cs="Cambria"/>
                    <w:i/>
                    <w:sz w:val="24"/>
                    <w:szCs w:val="24"/>
                  </w:rPr>
                </m:ctrlPr>
              </m:naryPr>
              <m:sub>
                <m:r>
                  <w:rPr>
                    <w:rFonts w:ascii="Cambria Math" w:eastAsia="Cambria" w:hAnsi="Cambria Math" w:cs="Cambria"/>
                    <w:sz w:val="24"/>
                    <w:szCs w:val="24"/>
                  </w:rPr>
                  <m:t>c=1</m:t>
                </m:r>
              </m:sub>
              <m:sup>
                <m:r>
                  <w:rPr>
                    <w:rFonts w:ascii="Cambria Math" w:eastAsia="Cambria" w:hAnsi="Cambria Math" w:cs="Cambria"/>
                    <w:sz w:val="24"/>
                    <w:szCs w:val="24"/>
                  </w:rPr>
                  <m:t>N</m:t>
                </m:r>
              </m:sup>
              <m:e>
                <m:r>
                  <w:rPr>
                    <w:rFonts w:ascii="Cambria Math" w:eastAsia="Cambria" w:hAnsi="Cambria Math" w:cs="Cambria"/>
                    <w:sz w:val="24"/>
                    <w:szCs w:val="24"/>
                  </w:rPr>
                  <m:t>cI(r,c)</m:t>
                </m:r>
              </m:e>
            </m:nary>
          </m:num>
          <m:den>
            <m:r>
              <w:rPr>
                <w:rFonts w:ascii="Cambria Math" w:eastAsia="Cambria" w:hAnsi="Cambria Math" w:cs="Cambria"/>
                <w:sz w:val="24"/>
                <w:szCs w:val="24"/>
              </w:rPr>
              <m:t>A</m:t>
            </m:r>
          </m:den>
        </m:f>
      </m:oMath>
    </w:p>
    <w:p w:rsidR="00BB2A02" w:rsidRDefault="00BB2A02">
      <w:pPr>
        <w:spacing w:line="240" w:lineRule="auto"/>
        <w:jc w:val="both"/>
        <w:rPr>
          <w:rFonts w:ascii="Cambria" w:eastAsia="Cambria" w:hAnsi="Cambria" w:cs="Cambria"/>
        </w:rPr>
      </w:pPr>
    </w:p>
    <w:p w:rsidR="00BB2A02" w:rsidRPr="00BB2A02" w:rsidRDefault="00BB2A02">
      <w:pPr>
        <w:spacing w:line="240" w:lineRule="auto"/>
        <w:jc w:val="both"/>
        <w:rPr>
          <w:rFonts w:ascii="Cambria" w:eastAsia="Cambria" w:hAnsi="Cambria" w:cs="Cambria"/>
          <w:sz w:val="24"/>
          <w:szCs w:val="24"/>
        </w:rPr>
      </w:pPr>
      <w:r>
        <w:rPr>
          <w:rFonts w:ascii="Cambria" w:eastAsia="Cambria" w:hAnsi="Cambria" w:cs="Cambria"/>
          <w:sz w:val="24"/>
          <w:szCs w:val="24"/>
        </w:rPr>
        <w:t xml:space="preserve">                  </w:t>
      </w:r>
      <m:oMath>
        <m:sSub>
          <m:sSubPr>
            <m:ctrlPr>
              <w:rPr>
                <w:rFonts w:ascii="Cambria Math" w:eastAsia="Cambria" w:hAnsi="Cambria Math" w:cs="Cambria"/>
                <w:i/>
                <w:sz w:val="24"/>
                <w:szCs w:val="24"/>
              </w:rPr>
            </m:ctrlPr>
          </m:sSubPr>
          <m:e>
            <m:r>
              <w:rPr>
                <w:rFonts w:ascii="Cambria Math" w:eastAsia="Cambria" w:hAnsi="Cambria Math" w:cs="Cambria"/>
                <w:sz w:val="24"/>
                <w:szCs w:val="24"/>
              </w:rPr>
              <m:t>C</m:t>
            </m:r>
          </m:e>
          <m:sub>
            <m:r>
              <w:rPr>
                <w:rFonts w:ascii="Cambria Math" w:eastAsia="Cambria" w:hAnsi="Cambria Math" w:cs="Cambria"/>
                <w:sz w:val="24"/>
                <w:szCs w:val="24"/>
              </w:rPr>
              <m:t>y</m:t>
            </m:r>
          </m:sub>
        </m:sSub>
        <m:r>
          <w:rPr>
            <w:rFonts w:ascii="Cambria Math" w:eastAsia="Cambria" w:hAnsi="Cambria Math" w:cs="Cambria"/>
            <w:sz w:val="24"/>
            <w:szCs w:val="24"/>
          </w:rPr>
          <m:t>=</m:t>
        </m:r>
        <m:f>
          <m:fPr>
            <m:ctrlPr>
              <w:rPr>
                <w:rFonts w:ascii="Cambria Math" w:eastAsia="Cambria" w:hAnsi="Cambria Math" w:cs="Cambria"/>
                <w:i/>
                <w:sz w:val="24"/>
                <w:szCs w:val="24"/>
              </w:rPr>
            </m:ctrlPr>
          </m:fPr>
          <m:num>
            <m:nary>
              <m:naryPr>
                <m:chr m:val="∑"/>
                <m:limLoc m:val="undOvr"/>
                <m:ctrlPr>
                  <w:rPr>
                    <w:rFonts w:ascii="Cambria Math" w:eastAsia="Cambria" w:hAnsi="Cambria Math" w:cs="Cambria"/>
                    <w:i/>
                    <w:sz w:val="24"/>
                    <w:szCs w:val="24"/>
                  </w:rPr>
                </m:ctrlPr>
              </m:naryPr>
              <m:sub>
                <m:r>
                  <w:rPr>
                    <w:rFonts w:ascii="Cambria Math" w:eastAsia="Cambria" w:hAnsi="Cambria Math" w:cs="Cambria"/>
                    <w:sz w:val="24"/>
                    <w:szCs w:val="24"/>
                  </w:rPr>
                  <m:t>r=1</m:t>
                </m:r>
              </m:sub>
              <m:sup>
                <m:r>
                  <w:rPr>
                    <w:rFonts w:ascii="Cambria Math" w:eastAsia="Cambria" w:hAnsi="Cambria Math" w:cs="Cambria"/>
                    <w:sz w:val="24"/>
                    <w:szCs w:val="24"/>
                  </w:rPr>
                  <m:t>M</m:t>
                </m:r>
              </m:sup>
              <m:e>
                <m:r>
                  <w:rPr>
                    <w:rFonts w:ascii="Cambria Math" w:eastAsia="Cambria" w:hAnsi="Cambria Math" w:cs="Cambria"/>
                    <w:sz w:val="24"/>
                    <w:szCs w:val="24"/>
                  </w:rPr>
                  <m:t xml:space="preserve"> </m:t>
                </m:r>
              </m:e>
            </m:nary>
            <m:nary>
              <m:naryPr>
                <m:chr m:val="∑"/>
                <m:limLoc m:val="undOvr"/>
                <m:ctrlPr>
                  <w:rPr>
                    <w:rFonts w:ascii="Cambria Math" w:eastAsia="Cambria" w:hAnsi="Cambria Math" w:cs="Cambria"/>
                    <w:i/>
                    <w:sz w:val="24"/>
                    <w:szCs w:val="24"/>
                  </w:rPr>
                </m:ctrlPr>
              </m:naryPr>
              <m:sub>
                <m:r>
                  <w:rPr>
                    <w:rFonts w:ascii="Cambria Math" w:eastAsia="Cambria" w:hAnsi="Cambria Math" w:cs="Cambria"/>
                    <w:sz w:val="24"/>
                    <w:szCs w:val="24"/>
                  </w:rPr>
                  <m:t>c=1</m:t>
                </m:r>
              </m:sub>
              <m:sup>
                <m:r>
                  <w:rPr>
                    <w:rFonts w:ascii="Cambria Math" w:eastAsia="Cambria" w:hAnsi="Cambria Math" w:cs="Cambria"/>
                    <w:sz w:val="24"/>
                    <w:szCs w:val="24"/>
                  </w:rPr>
                  <m:t>N</m:t>
                </m:r>
              </m:sup>
              <m:e>
                <m:r>
                  <w:rPr>
                    <w:rFonts w:ascii="Cambria Math" w:eastAsia="Cambria" w:hAnsi="Cambria Math" w:cs="Cambria"/>
                    <w:sz w:val="24"/>
                    <w:szCs w:val="24"/>
                  </w:rPr>
                  <m:t>rI(r,c)</m:t>
                </m:r>
              </m:e>
            </m:nary>
          </m:num>
          <m:den>
            <m:r>
              <w:rPr>
                <w:rFonts w:ascii="Cambria Math" w:eastAsia="Cambria" w:hAnsi="Cambria Math" w:cs="Cambria"/>
                <w:sz w:val="24"/>
                <w:szCs w:val="24"/>
              </w:rPr>
              <m:t>A</m:t>
            </m:r>
          </m:den>
        </m:f>
      </m:oMath>
    </w:p>
    <w:p w:rsidR="00A77B3E" w:rsidRDefault="00A77B3E">
      <w:pPr>
        <w:spacing w:line="240" w:lineRule="auto"/>
        <w:jc w:val="both"/>
        <w:rPr>
          <w:rFonts w:ascii="Cambria" w:eastAsia="Cambria" w:hAnsi="Cambria" w:cs="Cambria"/>
        </w:rPr>
      </w:pPr>
    </w:p>
    <w:p w:rsidR="00D36FED" w:rsidRDefault="00D36FED">
      <w:pPr>
        <w:spacing w:line="240" w:lineRule="auto"/>
        <w:jc w:val="both"/>
        <w:rPr>
          <w:rFonts w:ascii="Cambria" w:eastAsia="Cambria" w:hAnsi="Cambria" w:cs="Cambria"/>
          <w:b/>
        </w:rPr>
      </w:pPr>
    </w:p>
    <w:p w:rsidR="00D36FED" w:rsidRDefault="00D36FED">
      <w:pPr>
        <w:spacing w:line="240" w:lineRule="auto"/>
        <w:jc w:val="both"/>
        <w:rPr>
          <w:rFonts w:ascii="Cambria" w:eastAsia="Cambria" w:hAnsi="Cambria" w:cs="Cambria"/>
          <w:b/>
        </w:rPr>
      </w:pPr>
    </w:p>
    <w:p w:rsidR="00A77B3E" w:rsidRPr="007213D5" w:rsidRDefault="00C2011C">
      <w:pPr>
        <w:spacing w:line="240" w:lineRule="auto"/>
        <w:jc w:val="both"/>
        <w:rPr>
          <w:rFonts w:ascii="Cambria" w:eastAsia="Cambria" w:hAnsi="Cambria" w:cs="Cambria"/>
          <w:b/>
        </w:rPr>
      </w:pPr>
      <w:r w:rsidRPr="007213D5">
        <w:rPr>
          <w:rFonts w:ascii="Cambria" w:eastAsia="Cambria" w:hAnsi="Cambria" w:cs="Cambria"/>
          <w:b/>
        </w:rPr>
        <w:lastRenderedPageBreak/>
        <w:t>(c)</w:t>
      </w:r>
      <w:r w:rsidR="00891545">
        <w:rPr>
          <w:rFonts w:ascii="Cambria" w:eastAsia="Cambria" w:hAnsi="Cambria" w:cs="Cambria"/>
          <w:b/>
        </w:rPr>
        <w:t>.</w:t>
      </w:r>
      <w:r w:rsidRPr="007213D5">
        <w:rPr>
          <w:rFonts w:ascii="Cambria" w:eastAsia="Cambria" w:hAnsi="Cambria" w:cs="Cambria"/>
          <w:b/>
        </w:rPr>
        <w:t>Vertical slice:</w:t>
      </w:r>
    </w:p>
    <w:p w:rsidR="00D36FED" w:rsidRDefault="00D36FED" w:rsidP="00D36FED">
      <w:pPr>
        <w:spacing w:line="240" w:lineRule="auto"/>
        <w:jc w:val="both"/>
        <w:rPr>
          <w:rFonts w:ascii="Cambria" w:eastAsia="Cambria" w:hAnsi="Cambria" w:cs="Cambria"/>
        </w:rPr>
      </w:pPr>
      <w:r>
        <w:rPr>
          <w:rFonts w:ascii="Cambria" w:eastAsia="Cambria" w:hAnsi="Cambria" w:cs="Cambria"/>
        </w:rPr>
        <w:t>If slice the in different places regular intervals vertically and count the number of transition we have from black to white.</w:t>
      </w:r>
    </w:p>
    <w:p w:rsidR="00D36FED" w:rsidRDefault="00D36FED">
      <w:pPr>
        <w:spacing w:line="240" w:lineRule="auto"/>
        <w:jc w:val="both"/>
        <w:rPr>
          <w:rStyle w:val="apple-style-span"/>
          <w:rFonts w:asciiTheme="majorHAnsi" w:hAnsiTheme="majorHAnsi"/>
          <w:color w:val="222222"/>
        </w:rPr>
      </w:pPr>
    </w:p>
    <w:p w:rsidR="00D36FED" w:rsidRDefault="00D36FED">
      <w:pPr>
        <w:spacing w:line="240" w:lineRule="auto"/>
        <w:jc w:val="both"/>
        <w:rPr>
          <w:rStyle w:val="apple-style-span"/>
          <w:rFonts w:asciiTheme="majorHAnsi" w:hAnsiTheme="majorHAnsi"/>
          <w:color w:val="222222"/>
        </w:rPr>
      </w:pPr>
    </w:p>
    <w:p w:rsidR="00A77B3E" w:rsidRPr="007213D5" w:rsidRDefault="00D36FED">
      <w:pPr>
        <w:spacing w:line="240" w:lineRule="auto"/>
        <w:jc w:val="both"/>
        <w:rPr>
          <w:rFonts w:ascii="Cambria" w:eastAsia="Cambria" w:hAnsi="Cambria" w:cs="Cambria"/>
          <w:b/>
        </w:rPr>
      </w:pPr>
      <w:r w:rsidRPr="007213D5">
        <w:rPr>
          <w:rFonts w:ascii="Cambria" w:eastAsia="Cambria" w:hAnsi="Cambria" w:cs="Cambria"/>
          <w:b/>
        </w:rPr>
        <w:t xml:space="preserve"> </w:t>
      </w:r>
      <w:r w:rsidR="00C2011C" w:rsidRPr="007213D5">
        <w:rPr>
          <w:rFonts w:ascii="Cambria" w:eastAsia="Cambria" w:hAnsi="Cambria" w:cs="Cambria"/>
          <w:b/>
        </w:rPr>
        <w:t>(</w:t>
      </w:r>
      <w:proofErr w:type="gramStart"/>
      <w:r w:rsidR="00C2011C" w:rsidRPr="007213D5">
        <w:rPr>
          <w:rFonts w:ascii="Cambria" w:eastAsia="Cambria" w:hAnsi="Cambria" w:cs="Cambria"/>
          <w:b/>
        </w:rPr>
        <w:t>d</w:t>
      </w:r>
      <w:proofErr w:type="gramEnd"/>
      <w:r w:rsidR="00C2011C" w:rsidRPr="007213D5">
        <w:rPr>
          <w:rFonts w:ascii="Cambria" w:eastAsia="Cambria" w:hAnsi="Cambria" w:cs="Cambria"/>
          <w:b/>
        </w:rPr>
        <w:t>)</w:t>
      </w:r>
      <w:r w:rsidR="00891545">
        <w:rPr>
          <w:rFonts w:ascii="Cambria" w:eastAsia="Cambria" w:hAnsi="Cambria" w:cs="Cambria"/>
          <w:b/>
        </w:rPr>
        <w:t>.</w:t>
      </w:r>
      <w:r w:rsidR="00C2011C" w:rsidRPr="007213D5">
        <w:rPr>
          <w:rFonts w:ascii="Cambria" w:eastAsia="Cambria" w:hAnsi="Cambria" w:cs="Cambria"/>
          <w:b/>
        </w:rPr>
        <w:t>Horizontal slice:</w:t>
      </w:r>
    </w:p>
    <w:p w:rsidR="00A77B3E" w:rsidRDefault="00D36FED">
      <w:pPr>
        <w:spacing w:line="240" w:lineRule="auto"/>
        <w:jc w:val="both"/>
        <w:rPr>
          <w:rFonts w:ascii="Cambria" w:eastAsia="Cambria" w:hAnsi="Cambria" w:cs="Cambria"/>
        </w:rPr>
      </w:pPr>
      <w:r>
        <w:rPr>
          <w:rFonts w:ascii="Cambria" w:eastAsia="Cambria" w:hAnsi="Cambria" w:cs="Cambria"/>
        </w:rPr>
        <w:t>If slice the in different places regular intervals horizontally and count the number of transition we have from black to white.</w:t>
      </w:r>
    </w:p>
    <w:p w:rsidR="00D36FED" w:rsidRDefault="00D36FED">
      <w:pPr>
        <w:spacing w:line="240" w:lineRule="auto"/>
        <w:jc w:val="both"/>
        <w:rPr>
          <w:rFonts w:ascii="Cambria" w:eastAsia="Cambria" w:hAnsi="Cambria" w:cs="Cambria"/>
          <w:b/>
        </w:rPr>
      </w:pPr>
    </w:p>
    <w:p w:rsidR="00D36FED" w:rsidRDefault="00D36FED">
      <w:pPr>
        <w:spacing w:line="240" w:lineRule="auto"/>
        <w:jc w:val="both"/>
        <w:rPr>
          <w:rFonts w:ascii="Cambria" w:eastAsia="Cambria" w:hAnsi="Cambria" w:cs="Cambria"/>
          <w:b/>
        </w:rPr>
      </w:pPr>
    </w:p>
    <w:p w:rsidR="00D36FED" w:rsidRDefault="00C2011C">
      <w:pPr>
        <w:spacing w:line="240" w:lineRule="auto"/>
        <w:jc w:val="both"/>
        <w:rPr>
          <w:rFonts w:ascii="Cambria" w:eastAsia="Cambria" w:hAnsi="Cambria" w:cs="Cambria"/>
          <w:b/>
        </w:rPr>
      </w:pPr>
      <w:r w:rsidRPr="007213D5">
        <w:rPr>
          <w:rFonts w:ascii="Cambria" w:eastAsia="Cambria" w:hAnsi="Cambria" w:cs="Cambria"/>
          <w:b/>
        </w:rPr>
        <w:t>(e)</w:t>
      </w:r>
      <w:r w:rsidR="00891545">
        <w:rPr>
          <w:rFonts w:ascii="Cambria" w:eastAsia="Cambria" w:hAnsi="Cambria" w:cs="Cambria"/>
          <w:b/>
        </w:rPr>
        <w:t>.</w:t>
      </w:r>
      <w:r w:rsidRPr="007213D5">
        <w:rPr>
          <w:rFonts w:ascii="Cambria" w:eastAsia="Cambria" w:hAnsi="Cambria" w:cs="Cambria"/>
          <w:b/>
        </w:rPr>
        <w:t>Gradient Histogram:</w:t>
      </w:r>
    </w:p>
    <w:p w:rsidR="00D36FED" w:rsidRDefault="00D36FED">
      <w:pPr>
        <w:spacing w:line="240" w:lineRule="auto"/>
        <w:jc w:val="both"/>
        <w:rPr>
          <w:rFonts w:ascii="Cambria" w:eastAsia="Cambria" w:hAnsi="Cambria" w:cs="Cambria"/>
        </w:rPr>
      </w:pPr>
      <w:r>
        <w:rPr>
          <w:rFonts w:ascii="Cambria" w:eastAsia="Cambria" w:hAnsi="Cambria" w:cs="Cambria"/>
        </w:rPr>
        <w:t>we divide our image into small 3 by 3 size window and check is the top 3 and rightmost indexes have 1 in them or not. If yes then we count them and save them as a vector.</w:t>
      </w:r>
    </w:p>
    <w:p w:rsidR="00D36FED" w:rsidRPr="00D36FED" w:rsidRDefault="00D36FED">
      <w:pPr>
        <w:spacing w:line="240" w:lineRule="auto"/>
        <w:jc w:val="both"/>
        <w:rPr>
          <w:rFonts w:ascii="Cambria" w:eastAsia="Cambria" w:hAnsi="Cambria" w:cs="Cambria"/>
        </w:rPr>
      </w:pPr>
    </w:p>
    <w:p w:rsidR="00D36FED" w:rsidRDefault="00D36FED">
      <w:pPr>
        <w:spacing w:line="240" w:lineRule="auto"/>
        <w:jc w:val="both"/>
        <w:rPr>
          <w:rFonts w:ascii="Cambria" w:eastAsia="Cambria" w:hAnsi="Cambria" w:cs="Cambria"/>
          <w:b/>
        </w:rPr>
      </w:pPr>
    </w:p>
    <w:p w:rsidR="00A77B3E" w:rsidRPr="00D36FED" w:rsidRDefault="006148A5">
      <w:pPr>
        <w:spacing w:line="240" w:lineRule="auto"/>
        <w:jc w:val="both"/>
        <w:rPr>
          <w:rStyle w:val="apple-style-span"/>
          <w:rFonts w:ascii="Cambria" w:eastAsia="Cambria" w:hAnsi="Cambria" w:cs="Cambria"/>
          <w:b/>
        </w:rPr>
      </w:pPr>
      <w:r>
        <w:rPr>
          <w:rFonts w:ascii="Cambria" w:eastAsia="Cambria" w:hAnsi="Cambria" w:cs="Cambria"/>
          <w:b/>
        </w:rPr>
        <w:t>(f</w:t>
      </w:r>
      <w:r w:rsidR="00C2011C" w:rsidRPr="007213D5">
        <w:rPr>
          <w:rFonts w:ascii="Cambria" w:eastAsia="Cambria" w:hAnsi="Cambria" w:cs="Cambria"/>
          <w:b/>
        </w:rPr>
        <w:t>)</w:t>
      </w:r>
      <w:r w:rsidR="00891545">
        <w:rPr>
          <w:rFonts w:ascii="Cambria" w:eastAsia="Cambria" w:hAnsi="Cambria" w:cs="Cambria"/>
          <w:b/>
        </w:rPr>
        <w:t>.</w:t>
      </w:r>
      <w:r w:rsidR="00C2011C" w:rsidRPr="007213D5">
        <w:rPr>
          <w:rFonts w:ascii="Cambria" w:eastAsia="Cambria" w:hAnsi="Cambria" w:cs="Cambria"/>
          <w:b/>
        </w:rPr>
        <w:t>Density Count:</w:t>
      </w:r>
    </w:p>
    <w:p w:rsidR="00D36FED" w:rsidRDefault="00D36FED">
      <w:pPr>
        <w:spacing w:line="240" w:lineRule="auto"/>
        <w:jc w:val="both"/>
        <w:rPr>
          <w:rFonts w:ascii="Cambria" w:eastAsia="Cambria" w:hAnsi="Cambria" w:cs="Cambria"/>
        </w:rPr>
      </w:pPr>
      <w:r>
        <w:rPr>
          <w:rFonts w:ascii="Cambria" w:eastAsia="Cambria" w:hAnsi="Cambria" w:cs="Cambria"/>
        </w:rPr>
        <w:t xml:space="preserve">We </w:t>
      </w:r>
      <w:r w:rsidR="00D32BC9">
        <w:rPr>
          <w:rFonts w:ascii="Cambria" w:eastAsia="Cambria" w:hAnsi="Cambria" w:cs="Cambria"/>
        </w:rPr>
        <w:t>divide the image into 4</w:t>
      </w:r>
      <w:r>
        <w:rPr>
          <w:rFonts w:ascii="Cambria" w:eastAsia="Cambria" w:hAnsi="Cambria" w:cs="Cambria"/>
        </w:rPr>
        <w:t xml:space="preserve"> regular windows and find the number of 1’s in each window and divide it with the total number of places in the windows.</w:t>
      </w:r>
    </w:p>
    <w:p w:rsidR="00D36FED" w:rsidRDefault="00D36FED">
      <w:pPr>
        <w:spacing w:line="240" w:lineRule="auto"/>
        <w:jc w:val="both"/>
        <w:rPr>
          <w:rFonts w:ascii="Cambria" w:eastAsia="Cambria" w:hAnsi="Cambria" w:cs="Cambria"/>
        </w:rPr>
      </w:pPr>
    </w:p>
    <w:p w:rsidR="00D36FED" w:rsidRDefault="00D36FED">
      <w:pPr>
        <w:spacing w:line="240" w:lineRule="auto"/>
        <w:jc w:val="both"/>
        <w:rPr>
          <w:rFonts w:ascii="Cambria" w:eastAsia="Cambria" w:hAnsi="Cambria" w:cs="Cambria"/>
        </w:rPr>
      </w:pPr>
    </w:p>
    <w:p w:rsidR="00A77B3E" w:rsidRPr="007213D5" w:rsidRDefault="006148A5">
      <w:pPr>
        <w:spacing w:line="240" w:lineRule="auto"/>
        <w:jc w:val="both"/>
        <w:rPr>
          <w:rFonts w:ascii="Cambria" w:eastAsia="Cambria" w:hAnsi="Cambria" w:cs="Cambria"/>
          <w:b/>
        </w:rPr>
      </w:pPr>
      <w:r>
        <w:rPr>
          <w:rFonts w:ascii="Cambria" w:eastAsia="Cambria" w:hAnsi="Cambria" w:cs="Cambria"/>
          <w:b/>
        </w:rPr>
        <w:t>(g</w:t>
      </w:r>
      <w:r w:rsidR="00891545">
        <w:rPr>
          <w:rFonts w:ascii="Cambria" w:eastAsia="Cambria" w:hAnsi="Cambria" w:cs="Cambria"/>
          <w:b/>
        </w:rPr>
        <w:t>).</w:t>
      </w:r>
      <w:r w:rsidR="00C2011C" w:rsidRPr="007213D5">
        <w:rPr>
          <w:rFonts w:ascii="Cambria" w:eastAsia="Cambria" w:hAnsi="Cambria" w:cs="Cambria"/>
          <w:b/>
        </w:rPr>
        <w:t>Row Sum:</w:t>
      </w:r>
    </w:p>
    <w:p w:rsidR="00A77B3E" w:rsidRDefault="00C2011C">
      <w:pPr>
        <w:spacing w:line="240" w:lineRule="auto"/>
        <w:jc w:val="both"/>
        <w:rPr>
          <w:rFonts w:ascii="Cambria" w:eastAsia="Cambria" w:hAnsi="Cambria" w:cs="Cambria"/>
        </w:rPr>
      </w:pPr>
      <w:r>
        <w:rPr>
          <w:rFonts w:ascii="Cambria" w:eastAsia="Cambria" w:hAnsi="Cambria" w:cs="Cambria"/>
        </w:rPr>
        <w:t xml:space="preserve"> The sum of pixels in each row of an image is called the row sum or horizontal projection.</w:t>
      </w:r>
    </w:p>
    <w:p w:rsidR="00A77B3E" w:rsidRDefault="00C2011C">
      <w:pPr>
        <w:spacing w:line="240" w:lineRule="auto"/>
        <w:jc w:val="both"/>
        <w:rPr>
          <w:rFonts w:ascii="Cambria" w:eastAsia="Cambria" w:hAnsi="Cambria" w:cs="Cambria"/>
        </w:rPr>
      </w:pPr>
      <w:r>
        <w:rPr>
          <w:rFonts w:ascii="Cambria" w:eastAsia="Cambria" w:hAnsi="Cambria" w:cs="Cambria"/>
        </w:rPr>
        <w:tab/>
      </w:r>
    </w:p>
    <w:p w:rsidR="00D3701F" w:rsidRDefault="00D3701F">
      <w:pPr>
        <w:spacing w:line="240" w:lineRule="auto"/>
        <w:jc w:val="both"/>
        <w:rPr>
          <w:rFonts w:ascii="Cambria" w:eastAsia="Cambria" w:hAnsi="Cambria" w:cs="Cambria"/>
        </w:rPr>
      </w:pPr>
      <w:r>
        <w:rPr>
          <w:rFonts w:ascii="Cambria" w:eastAsia="Cambria" w:hAnsi="Cambria" w:cs="Cambria"/>
        </w:rPr>
        <w:tab/>
        <w:t xml:space="preserve">     </w:t>
      </w:r>
      <m:oMath>
        <m:r>
          <w:rPr>
            <w:rFonts w:ascii="Cambria Math" w:eastAsia="Cambria" w:hAnsi="Cambria Math" w:cs="Cambria"/>
          </w:rPr>
          <m:t>H(r)=</m:t>
        </m:r>
        <m:nary>
          <m:naryPr>
            <m:chr m:val="∑"/>
            <m:limLoc m:val="undOvr"/>
            <m:supHide m:val="on"/>
            <m:ctrlPr>
              <w:rPr>
                <w:rFonts w:ascii="Cambria Math" w:eastAsia="Cambria" w:hAnsi="Cambria Math" w:cs="Cambria"/>
                <w:i/>
              </w:rPr>
            </m:ctrlPr>
          </m:naryPr>
          <m:sub>
            <m:r>
              <w:rPr>
                <w:rFonts w:ascii="Cambria Math" w:eastAsia="Cambria" w:hAnsi="Cambria Math" w:cs="Cambria"/>
              </w:rPr>
              <m:t>r</m:t>
            </m:r>
          </m:sub>
          <m:sup/>
          <m:e>
            <m:r>
              <w:rPr>
                <w:rFonts w:ascii="Cambria Math" w:eastAsia="Cambria" w:hAnsi="Cambria Math" w:cs="Cambria"/>
              </w:rPr>
              <m:t>I(r,c)</m:t>
            </m:r>
          </m:e>
        </m:nary>
      </m:oMath>
    </w:p>
    <w:p w:rsidR="00A77B3E" w:rsidRDefault="00A77B3E">
      <w:pPr>
        <w:spacing w:line="240" w:lineRule="auto"/>
        <w:jc w:val="both"/>
        <w:rPr>
          <w:rFonts w:ascii="Cambria" w:eastAsia="Cambria" w:hAnsi="Cambria" w:cs="Cambria"/>
        </w:rPr>
      </w:pPr>
    </w:p>
    <w:p w:rsidR="00D36FED" w:rsidRDefault="00D36FED">
      <w:pPr>
        <w:spacing w:line="240" w:lineRule="auto"/>
        <w:jc w:val="both"/>
        <w:rPr>
          <w:rFonts w:ascii="Cambria" w:eastAsia="Cambria" w:hAnsi="Cambria" w:cs="Cambria"/>
        </w:rPr>
      </w:pPr>
    </w:p>
    <w:p w:rsidR="00A77B3E" w:rsidRPr="007213D5" w:rsidRDefault="006148A5">
      <w:pPr>
        <w:jc w:val="both"/>
        <w:rPr>
          <w:rFonts w:ascii="Cambria" w:eastAsia="Cambria" w:hAnsi="Cambria" w:cs="Cambria"/>
          <w:b/>
        </w:rPr>
      </w:pPr>
      <w:r>
        <w:rPr>
          <w:rFonts w:ascii="Cambria" w:eastAsia="Cambria" w:hAnsi="Cambria" w:cs="Cambria"/>
          <w:b/>
        </w:rPr>
        <w:t>(</w:t>
      </w:r>
      <w:proofErr w:type="gramStart"/>
      <w:r>
        <w:rPr>
          <w:rFonts w:ascii="Cambria" w:eastAsia="Cambria" w:hAnsi="Cambria" w:cs="Cambria"/>
          <w:b/>
        </w:rPr>
        <w:t>h</w:t>
      </w:r>
      <w:proofErr w:type="gramEnd"/>
      <w:r w:rsidR="00891545">
        <w:rPr>
          <w:rFonts w:ascii="Cambria" w:eastAsia="Cambria" w:hAnsi="Cambria" w:cs="Cambria"/>
          <w:b/>
        </w:rPr>
        <w:t>).</w:t>
      </w:r>
      <w:r w:rsidR="00C2011C" w:rsidRPr="007213D5">
        <w:rPr>
          <w:rFonts w:ascii="Cambria" w:eastAsia="Cambria" w:hAnsi="Cambria" w:cs="Cambria"/>
          <w:b/>
        </w:rPr>
        <w:t>Column Sum:</w:t>
      </w:r>
    </w:p>
    <w:p w:rsidR="00A77B3E" w:rsidRDefault="00C2011C">
      <w:pPr>
        <w:spacing w:line="240" w:lineRule="auto"/>
        <w:jc w:val="both"/>
        <w:rPr>
          <w:rFonts w:ascii="Cambria" w:eastAsia="Cambria" w:hAnsi="Cambria" w:cs="Cambria"/>
        </w:rPr>
      </w:pPr>
      <w:r>
        <w:rPr>
          <w:rFonts w:ascii="Cambria" w:eastAsia="Cambria" w:hAnsi="Cambria" w:cs="Cambria"/>
        </w:rPr>
        <w:t xml:space="preserve"> The sum of pixels in each column of an image is called the column sum or vertical projection.</w:t>
      </w:r>
    </w:p>
    <w:p w:rsidR="00A77B3E" w:rsidRDefault="00C2011C">
      <w:pPr>
        <w:spacing w:line="240" w:lineRule="auto"/>
        <w:jc w:val="both"/>
        <w:rPr>
          <w:rFonts w:ascii="Cambria" w:eastAsia="Cambria" w:hAnsi="Cambria" w:cs="Cambria"/>
        </w:rPr>
      </w:pPr>
      <w:r>
        <w:rPr>
          <w:rFonts w:ascii="Cambria" w:eastAsia="Cambria" w:hAnsi="Cambria" w:cs="Cambria"/>
        </w:rPr>
        <w:tab/>
      </w:r>
    </w:p>
    <w:p w:rsidR="00A77B3E" w:rsidRDefault="00C2011C">
      <w:pPr>
        <w:spacing w:line="240" w:lineRule="auto"/>
        <w:jc w:val="both"/>
        <w:rPr>
          <w:rFonts w:ascii="Cambria" w:eastAsia="Cambria" w:hAnsi="Cambria" w:cs="Cambria"/>
        </w:rPr>
      </w:pPr>
      <w:r>
        <w:rPr>
          <w:rFonts w:ascii="Cambria" w:eastAsia="Cambria" w:hAnsi="Cambria" w:cs="Cambria"/>
        </w:rPr>
        <w:tab/>
      </w:r>
      <w:r w:rsidR="00D3701F">
        <w:rPr>
          <w:noProof/>
        </w:rPr>
        <w:t xml:space="preserve">   </w:t>
      </w:r>
      <m:oMath>
        <m:r>
          <w:rPr>
            <w:rFonts w:ascii="Cambria Math" w:hAnsi="Cambria Math"/>
            <w:noProof/>
          </w:rPr>
          <m:t>V(c)=</m:t>
        </m:r>
        <m:nary>
          <m:naryPr>
            <m:chr m:val="∑"/>
            <m:limLoc m:val="undOvr"/>
            <m:supHide m:val="on"/>
            <m:ctrlPr>
              <w:rPr>
                <w:rFonts w:ascii="Cambria Math" w:hAnsi="Cambria Math"/>
                <w:i/>
                <w:noProof/>
              </w:rPr>
            </m:ctrlPr>
          </m:naryPr>
          <m:sub>
            <m:r>
              <w:rPr>
                <w:rFonts w:ascii="Cambria Math" w:hAnsi="Cambria Math"/>
                <w:noProof/>
              </w:rPr>
              <m:t>c</m:t>
            </m:r>
          </m:sub>
          <m:sup/>
          <m:e>
            <m:r>
              <w:rPr>
                <w:rFonts w:ascii="Cambria Math" w:hAnsi="Cambria Math"/>
                <w:noProof/>
              </w:rPr>
              <m:t>I(r,c)</m:t>
            </m:r>
          </m:e>
        </m:nary>
      </m:oMath>
    </w:p>
    <w:p w:rsidR="00A77B3E" w:rsidRDefault="00A77B3E">
      <w:pPr>
        <w:spacing w:line="240" w:lineRule="auto"/>
        <w:jc w:val="both"/>
        <w:rPr>
          <w:rFonts w:ascii="Cambria" w:eastAsia="Cambria" w:hAnsi="Cambria" w:cs="Cambria"/>
        </w:rPr>
      </w:pPr>
    </w:p>
    <w:p w:rsidR="00A77B3E" w:rsidRDefault="00A77B3E">
      <w:pPr>
        <w:spacing w:line="240" w:lineRule="auto"/>
        <w:jc w:val="both"/>
        <w:rPr>
          <w:rFonts w:ascii="Cambria" w:eastAsia="Cambria" w:hAnsi="Cambria" w:cs="Cambria"/>
        </w:rPr>
      </w:pPr>
    </w:p>
    <w:p w:rsidR="00A77B3E" w:rsidRDefault="00A77B3E">
      <w:pPr>
        <w:spacing w:line="240" w:lineRule="auto"/>
        <w:jc w:val="both"/>
        <w:rPr>
          <w:rFonts w:ascii="Cambria" w:eastAsia="Cambria" w:hAnsi="Cambria" w:cs="Cambria"/>
        </w:rPr>
      </w:pPr>
    </w:p>
    <w:p w:rsidR="00D3701F" w:rsidRDefault="00D3701F">
      <w:pPr>
        <w:spacing w:line="240" w:lineRule="auto"/>
        <w:jc w:val="both"/>
        <w:rPr>
          <w:rFonts w:ascii="Cambria" w:eastAsia="Cambria" w:hAnsi="Cambria" w:cs="Cambria"/>
        </w:rPr>
      </w:pPr>
    </w:p>
    <w:p w:rsidR="00D36FED" w:rsidRDefault="00D36FED">
      <w:pPr>
        <w:spacing w:line="240" w:lineRule="auto"/>
        <w:jc w:val="both"/>
        <w:rPr>
          <w:rFonts w:ascii="Cambria" w:eastAsia="Cambria" w:hAnsi="Cambria" w:cs="Cambria"/>
        </w:rPr>
      </w:pPr>
    </w:p>
    <w:p w:rsidR="00A77B3E" w:rsidRDefault="00A77B3E">
      <w:pPr>
        <w:spacing w:line="240" w:lineRule="auto"/>
        <w:jc w:val="both"/>
        <w:rPr>
          <w:rFonts w:ascii="Cambria" w:eastAsia="Cambria" w:hAnsi="Cambria" w:cs="Cambria"/>
        </w:rPr>
      </w:pPr>
    </w:p>
    <w:p w:rsidR="00A77B3E" w:rsidRPr="007213D5" w:rsidRDefault="00D3701F">
      <w:pPr>
        <w:spacing w:line="240" w:lineRule="auto"/>
        <w:jc w:val="both"/>
        <w:rPr>
          <w:rFonts w:ascii="Cambria" w:eastAsia="Cambria" w:hAnsi="Cambria" w:cs="Cambria"/>
          <w:b/>
        </w:rPr>
      </w:pPr>
      <w:r w:rsidRPr="007213D5">
        <w:rPr>
          <w:rFonts w:ascii="Cambria" w:eastAsia="Cambria" w:hAnsi="Cambria" w:cs="Cambria"/>
          <w:b/>
        </w:rPr>
        <w:t>7. Neural</w:t>
      </w:r>
      <w:r w:rsidR="00C2011C" w:rsidRPr="007213D5">
        <w:rPr>
          <w:rFonts w:ascii="Cambria" w:eastAsia="Cambria" w:hAnsi="Cambria" w:cs="Cambria"/>
          <w:b/>
        </w:rPr>
        <w:t xml:space="preserve"> Network Design:</w:t>
      </w:r>
    </w:p>
    <w:p w:rsidR="00A77B3E" w:rsidRDefault="005E5573">
      <w:pPr>
        <w:jc w:val="both"/>
        <w:rPr>
          <w:rFonts w:ascii="Cambria" w:eastAsia="Cambria" w:hAnsi="Cambria" w:cs="Cambria"/>
        </w:rPr>
      </w:pPr>
      <w:r>
        <w:rPr>
          <w:rFonts w:ascii="Cambria" w:eastAsia="Cambria" w:hAnsi="Cambria" w:cs="Cambria"/>
        </w:rPr>
        <w:t>Network used in our analysis is Perceptron, Back-propagation, and Probabilistic Neural Network. We design our network with simplest manner. For Perceptron network we used simple single layer Perceptron network. For Back-propagation we used Resilient Back-propagation (BP) algorithm, because it consume less memory when we conducted our simulation on PC. And last we used Probabilistic neural network.</w:t>
      </w:r>
    </w:p>
    <w:p w:rsidR="00A77B3E" w:rsidRDefault="00A77B3E">
      <w:pPr>
        <w:jc w:val="both"/>
        <w:rPr>
          <w:rFonts w:ascii="Cambria" w:eastAsia="Cambria" w:hAnsi="Cambria" w:cs="Cambria"/>
        </w:rPr>
      </w:pPr>
    </w:p>
    <w:p w:rsidR="00D36FED" w:rsidRDefault="00D36FED">
      <w:pPr>
        <w:jc w:val="both"/>
        <w:rPr>
          <w:rFonts w:ascii="Cambria" w:eastAsia="Cambria" w:hAnsi="Cambria" w:cs="Cambria"/>
        </w:rPr>
      </w:pPr>
    </w:p>
    <w:p w:rsidR="00D36FED" w:rsidRDefault="00D36FED">
      <w:pPr>
        <w:jc w:val="both"/>
        <w:rPr>
          <w:rFonts w:ascii="Cambria" w:eastAsia="Cambria" w:hAnsi="Cambria" w:cs="Cambria"/>
        </w:rPr>
      </w:pPr>
    </w:p>
    <w:p w:rsidR="00D36FED" w:rsidRDefault="00D36FED">
      <w:pPr>
        <w:jc w:val="both"/>
        <w:rPr>
          <w:rFonts w:ascii="Cambria" w:eastAsia="Cambria" w:hAnsi="Cambria" w:cs="Cambria"/>
        </w:rPr>
      </w:pPr>
    </w:p>
    <w:p w:rsidR="00A77B3E" w:rsidRDefault="00A77B3E">
      <w:pPr>
        <w:jc w:val="both"/>
        <w:rPr>
          <w:rFonts w:ascii="Cambria" w:eastAsia="Cambria" w:hAnsi="Cambria" w:cs="Cambria"/>
        </w:rPr>
      </w:pPr>
    </w:p>
    <w:p w:rsidR="00D36FED" w:rsidRDefault="00D36FED">
      <w:pPr>
        <w:jc w:val="both"/>
        <w:rPr>
          <w:rFonts w:ascii="Cambria" w:eastAsia="Cambria" w:hAnsi="Cambria" w:cs="Cambria"/>
        </w:rPr>
      </w:pPr>
    </w:p>
    <w:p w:rsidR="00A77B3E" w:rsidRPr="007213D5" w:rsidRDefault="00C2011C">
      <w:pPr>
        <w:jc w:val="both"/>
        <w:rPr>
          <w:rFonts w:ascii="Cambria" w:eastAsia="Cambria" w:hAnsi="Cambria" w:cs="Cambria"/>
          <w:b/>
        </w:rPr>
      </w:pPr>
      <w:r w:rsidRPr="007213D5">
        <w:rPr>
          <w:rFonts w:ascii="Cambria" w:eastAsia="Cambria" w:hAnsi="Cambria" w:cs="Cambria"/>
          <w:b/>
        </w:rPr>
        <w:lastRenderedPageBreak/>
        <w:t>7.1</w:t>
      </w:r>
      <w:r w:rsidR="00D3701F" w:rsidRPr="007213D5">
        <w:rPr>
          <w:rFonts w:ascii="Cambria" w:eastAsia="Cambria" w:hAnsi="Cambria" w:cs="Cambria"/>
          <w:b/>
        </w:rPr>
        <w:t>. Perceptron</w:t>
      </w:r>
      <w:r w:rsidRPr="007213D5">
        <w:rPr>
          <w:rFonts w:ascii="Cambria" w:eastAsia="Cambria" w:hAnsi="Cambria" w:cs="Cambria"/>
          <w:b/>
        </w:rPr>
        <w:t>:</w:t>
      </w:r>
    </w:p>
    <w:p w:rsidR="00A77B3E" w:rsidRDefault="00C2011C">
      <w:pPr>
        <w:jc w:val="both"/>
        <w:rPr>
          <w:rFonts w:ascii="Cambria" w:eastAsia="Cambria" w:hAnsi="Cambria" w:cs="Cambria"/>
        </w:rPr>
      </w:pPr>
      <w:r>
        <w:rPr>
          <w:rFonts w:ascii="Cambria" w:eastAsia="Cambria" w:hAnsi="Cambria" w:cs="Cambria"/>
        </w:rPr>
        <w:t xml:space="preserve">The </w:t>
      </w:r>
      <w:r w:rsidR="00D3701F">
        <w:rPr>
          <w:rFonts w:ascii="Cambria" w:eastAsia="Cambria" w:hAnsi="Cambria" w:cs="Cambria"/>
        </w:rPr>
        <w:t>Perceptron</w:t>
      </w:r>
      <w:r>
        <w:rPr>
          <w:rFonts w:ascii="Cambria" w:eastAsia="Cambria" w:hAnsi="Cambria" w:cs="Cambria"/>
        </w:rPr>
        <w:t xml:space="preserve"> is binary classifier which maps a real value vector input x into a binary </w:t>
      </w:r>
      <w:r w:rsidR="00D3701F">
        <w:rPr>
          <w:rFonts w:ascii="Cambria" w:eastAsia="Cambria" w:hAnsi="Cambria" w:cs="Cambria"/>
        </w:rPr>
        <w:t>decision (</w:t>
      </w:r>
      <w:r>
        <w:rPr>
          <w:rFonts w:ascii="Cambria" w:eastAsia="Cambria" w:hAnsi="Cambria" w:cs="Cambria"/>
        </w:rPr>
        <w:t xml:space="preserve">0 or 1). The </w:t>
      </w:r>
      <w:r w:rsidR="00D3701F">
        <w:rPr>
          <w:rFonts w:ascii="Cambria" w:eastAsia="Cambria" w:hAnsi="Cambria" w:cs="Cambria"/>
        </w:rPr>
        <w:t>Perceptron</w:t>
      </w:r>
      <w:r>
        <w:rPr>
          <w:rFonts w:ascii="Cambria" w:eastAsia="Cambria" w:hAnsi="Cambria" w:cs="Cambria"/>
        </w:rPr>
        <w:t xml:space="preserve"> architecture </w:t>
      </w:r>
    </w:p>
    <w:p w:rsidR="00A77B3E" w:rsidRDefault="00A77B3E">
      <w:pPr>
        <w:jc w:val="both"/>
        <w:rPr>
          <w:rFonts w:ascii="Cambria" w:eastAsia="Cambria" w:hAnsi="Cambria" w:cs="Cambria"/>
        </w:rPr>
      </w:pPr>
    </w:p>
    <w:p w:rsidR="00A77B3E" w:rsidRDefault="003627CF">
      <w:pPr>
        <w:jc w:val="both"/>
        <w:rPr>
          <w:rFonts w:ascii="Cambria" w:eastAsia="Cambria" w:hAnsi="Cambria" w:cs="Cambria"/>
        </w:rPr>
      </w:pPr>
      <w:r>
        <w:rPr>
          <w:noProof/>
        </w:rPr>
        <w:drawing>
          <wp:anchor distT="0" distB="0" distL="114300" distR="114300" simplePos="0" relativeHeight="251655168" behindDoc="0" locked="0" layoutInCell="1" allowOverlap="1">
            <wp:simplePos x="0" y="0"/>
            <wp:positionH relativeFrom="margin">
              <wp:posOffset>2038350</wp:posOffset>
            </wp:positionH>
            <wp:positionV relativeFrom="paragraph">
              <wp:posOffset>66675</wp:posOffset>
            </wp:positionV>
            <wp:extent cx="1466850" cy="2190750"/>
            <wp:effectExtent l="19050" t="0" r="0" b="0"/>
            <wp:wrapSquare wrapText="bothSides"/>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1466850" cy="2190750"/>
                    </a:xfrm>
                    <a:prstGeom prst="rect">
                      <a:avLst/>
                    </a:prstGeom>
                    <a:noFill/>
                  </pic:spPr>
                </pic:pic>
              </a:graphicData>
            </a:graphic>
          </wp:anchor>
        </w:drawing>
      </w:r>
    </w:p>
    <w:p w:rsidR="00A77B3E" w:rsidRDefault="00A77B3E">
      <w:pPr>
        <w:jc w:val="both"/>
        <w:rPr>
          <w:rFonts w:ascii="Cambria" w:eastAsia="Cambria" w:hAnsi="Cambria" w:cs="Cambria"/>
        </w:rPr>
      </w:pPr>
    </w:p>
    <w:p w:rsidR="00A77B3E" w:rsidRDefault="00C2011C">
      <w:pPr>
        <w:jc w:val="both"/>
        <w:rPr>
          <w:rFonts w:ascii="Cambria" w:eastAsia="Cambria" w:hAnsi="Cambria" w:cs="Cambria"/>
        </w:rPr>
      </w:pPr>
      <w:r>
        <w:rPr>
          <w:rFonts w:ascii="Cambria" w:eastAsia="Cambria" w:hAnsi="Cambria" w:cs="Cambria"/>
        </w:rPr>
        <w:tab/>
      </w: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C2011C">
      <w:pPr>
        <w:ind w:left="1440"/>
        <w:jc w:val="both"/>
        <w:rPr>
          <w:rFonts w:ascii="Cambria" w:eastAsia="Cambria" w:hAnsi="Cambria" w:cs="Cambria"/>
        </w:rPr>
      </w:pPr>
      <w:r>
        <w:rPr>
          <w:rFonts w:ascii="Cambria" w:eastAsia="Cambria" w:hAnsi="Cambria" w:cs="Cambria"/>
        </w:rPr>
        <w:t xml:space="preserve">      Figure: Simple multi-neuron single layer </w:t>
      </w:r>
      <w:r w:rsidR="00D3701F">
        <w:rPr>
          <w:rFonts w:ascii="Cambria" w:eastAsia="Cambria" w:hAnsi="Cambria" w:cs="Cambria"/>
        </w:rPr>
        <w:t>Perceptron</w:t>
      </w:r>
      <w:r>
        <w:rPr>
          <w:rFonts w:ascii="Cambria" w:eastAsia="Cambria" w:hAnsi="Cambria" w:cs="Cambria"/>
        </w:rPr>
        <w:t xml:space="preserve"> network </w:t>
      </w:r>
    </w:p>
    <w:p w:rsidR="00A77B3E" w:rsidRDefault="00A77B3E">
      <w:pPr>
        <w:ind w:left="1440"/>
        <w:jc w:val="both"/>
        <w:rPr>
          <w:rFonts w:ascii="Cambria" w:eastAsia="Cambria" w:hAnsi="Cambria" w:cs="Cambria"/>
        </w:rPr>
      </w:pPr>
    </w:p>
    <w:p w:rsidR="00A77B3E" w:rsidRDefault="00C2011C">
      <w:pPr>
        <w:jc w:val="both"/>
        <w:rPr>
          <w:rFonts w:ascii="Cambria" w:eastAsia="Cambria" w:hAnsi="Cambria" w:cs="Cambria"/>
        </w:rPr>
      </w:pPr>
      <w:proofErr w:type="gramStart"/>
      <w:r>
        <w:rPr>
          <w:rFonts w:ascii="Cambria" w:eastAsia="Cambria" w:hAnsi="Cambria" w:cs="Cambria"/>
        </w:rPr>
        <w:t>used</w:t>
      </w:r>
      <w:proofErr w:type="gramEnd"/>
      <w:r>
        <w:rPr>
          <w:rFonts w:ascii="Cambria" w:eastAsia="Cambria" w:hAnsi="Cambria" w:cs="Cambria"/>
        </w:rPr>
        <w:t xml:space="preserve"> in our project has 225 input and the number of neuron is decided by the program based on target automatically.</w:t>
      </w:r>
    </w:p>
    <w:p w:rsidR="00A77B3E" w:rsidRDefault="00A77B3E">
      <w:pPr>
        <w:jc w:val="both"/>
        <w:rPr>
          <w:rFonts w:ascii="Cambria" w:eastAsia="Cambria" w:hAnsi="Cambria" w:cs="Cambria"/>
        </w:rPr>
      </w:pPr>
    </w:p>
    <w:p w:rsidR="00382664" w:rsidRDefault="00382664">
      <w:pPr>
        <w:jc w:val="both"/>
        <w:rPr>
          <w:rFonts w:ascii="Cambria" w:eastAsia="Cambria" w:hAnsi="Cambria" w:cs="Cambria"/>
        </w:rPr>
      </w:pPr>
    </w:p>
    <w:p w:rsidR="00A77B3E" w:rsidRPr="007213D5" w:rsidRDefault="00C2011C">
      <w:pPr>
        <w:jc w:val="both"/>
        <w:rPr>
          <w:rFonts w:ascii="Cambria" w:eastAsia="Cambria" w:hAnsi="Cambria" w:cs="Cambria"/>
          <w:b/>
        </w:rPr>
      </w:pPr>
      <w:r w:rsidRPr="007213D5">
        <w:rPr>
          <w:rFonts w:ascii="Cambria" w:eastAsia="Cambria" w:hAnsi="Cambria" w:cs="Cambria"/>
          <w:b/>
        </w:rPr>
        <w:t>7.1.1</w:t>
      </w:r>
      <w:r w:rsidR="00D3701F" w:rsidRPr="007213D5">
        <w:rPr>
          <w:rFonts w:ascii="Cambria" w:eastAsia="Cambria" w:hAnsi="Cambria" w:cs="Cambria"/>
          <w:b/>
        </w:rPr>
        <w:t>. Algorithm</w:t>
      </w:r>
      <w:r w:rsidRPr="007213D5">
        <w:rPr>
          <w:rFonts w:ascii="Cambria" w:eastAsia="Cambria" w:hAnsi="Cambria" w:cs="Cambria"/>
          <w:b/>
        </w:rPr>
        <w:t>:</w:t>
      </w:r>
    </w:p>
    <w:p w:rsidR="00A77B3E" w:rsidRDefault="00C2011C">
      <w:pPr>
        <w:jc w:val="both"/>
        <w:rPr>
          <w:rFonts w:ascii="Cambria" w:eastAsia="Cambria" w:hAnsi="Cambria" w:cs="Cambria"/>
        </w:rPr>
      </w:pPr>
      <w:r>
        <w:rPr>
          <w:rFonts w:ascii="Cambria" w:eastAsia="Cambria" w:hAnsi="Cambria" w:cs="Cambria"/>
        </w:rPr>
        <w:t xml:space="preserve">The procedure is as follows: During training an input is put into the network and flows through the network generating a set of values on the output units. Then, the actual output is compared with the desired target, and a match is computed. If the output and target match, no change is made to the net. However, if the output differs from the target a change must be made to some of the connections. The update rule apply this way, let out target be denoted </w:t>
      </w:r>
      <w:r w:rsidR="00D3701F">
        <w:rPr>
          <w:rFonts w:ascii="Cambria" w:eastAsia="Cambria" w:hAnsi="Cambria" w:cs="Cambria"/>
        </w:rPr>
        <w:t>by‘t’</w:t>
      </w:r>
      <w:r>
        <w:rPr>
          <w:rFonts w:ascii="Cambria" w:eastAsia="Cambria" w:hAnsi="Cambria" w:cs="Cambria"/>
        </w:rPr>
        <w:t xml:space="preserve"> and our network </w:t>
      </w:r>
      <w:r w:rsidR="00D3701F">
        <w:rPr>
          <w:rFonts w:ascii="Cambria" w:eastAsia="Cambria" w:hAnsi="Cambria" w:cs="Cambria"/>
        </w:rPr>
        <w:t>output</w:t>
      </w:r>
      <w:r>
        <w:rPr>
          <w:rFonts w:ascii="Cambria" w:eastAsia="Cambria" w:hAnsi="Cambria" w:cs="Cambria"/>
        </w:rPr>
        <w:t xml:space="preserve"> is </w:t>
      </w:r>
      <w:r w:rsidR="00D3701F">
        <w:rPr>
          <w:rFonts w:ascii="Cambria" w:eastAsia="Cambria" w:hAnsi="Cambria" w:cs="Cambria"/>
        </w:rPr>
        <w:t>‘</w:t>
      </w:r>
      <w:r>
        <w:rPr>
          <w:rFonts w:ascii="Cambria" w:eastAsia="Cambria" w:hAnsi="Cambria" w:cs="Cambria"/>
        </w:rPr>
        <w:t>a</w:t>
      </w:r>
      <w:r w:rsidR="00D3701F">
        <w:rPr>
          <w:rFonts w:ascii="Cambria" w:eastAsia="Cambria" w:hAnsi="Cambria" w:cs="Cambria"/>
        </w:rPr>
        <w:t>’</w:t>
      </w:r>
      <w:r>
        <w:rPr>
          <w:rFonts w:ascii="Cambria" w:eastAsia="Cambria" w:hAnsi="Cambria" w:cs="Cambria"/>
        </w:rPr>
        <w:t>. Then</w:t>
      </w:r>
    </w:p>
    <w:p w:rsidR="00A77B3E" w:rsidRDefault="00C2011C">
      <w:pPr>
        <w:jc w:val="both"/>
        <w:rPr>
          <w:rFonts w:ascii="Cambria" w:eastAsia="Cambria" w:hAnsi="Cambria" w:cs="Cambria"/>
        </w:rPr>
      </w:pPr>
      <w:r>
        <w:rPr>
          <w:rFonts w:ascii="Cambria" w:eastAsia="Cambria" w:hAnsi="Cambria" w:cs="Cambria"/>
        </w:rPr>
        <w:tab/>
        <w:t xml:space="preserve">   </w:t>
      </w:r>
    </w:p>
    <w:p w:rsidR="00FE55E8" w:rsidRDefault="00C2011C">
      <w:pPr>
        <w:jc w:val="both"/>
        <w:rPr>
          <w:rFonts w:ascii="Cambria" w:eastAsia="Cambria" w:hAnsi="Cambria" w:cs="Cambria"/>
        </w:rPr>
      </w:pPr>
      <w:r>
        <w:rPr>
          <w:rFonts w:ascii="Cambria" w:eastAsia="Cambria" w:hAnsi="Cambria" w:cs="Cambria"/>
        </w:rPr>
        <w:tab/>
      </w:r>
      <w:r w:rsidR="003627CF">
        <w:rPr>
          <w:noProof/>
        </w:rPr>
        <w:drawing>
          <wp:inline distT="0" distB="0" distL="0" distR="0">
            <wp:extent cx="1714500" cy="2095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1714500" cy="209550"/>
                    </a:xfrm>
                    <a:prstGeom prst="rect">
                      <a:avLst/>
                    </a:prstGeom>
                    <a:noFill/>
                    <a:ln w="9525">
                      <a:noFill/>
                      <a:miter lim="800000"/>
                      <a:headEnd/>
                      <a:tailEnd/>
                    </a:ln>
                  </pic:spPr>
                </pic:pic>
              </a:graphicData>
            </a:graphic>
          </wp:inline>
        </w:drawing>
      </w:r>
    </w:p>
    <w:p w:rsidR="00A77B3E" w:rsidRDefault="00C2011C">
      <w:pPr>
        <w:ind w:firstLine="720"/>
        <w:jc w:val="both"/>
        <w:rPr>
          <w:rFonts w:ascii="Cambria" w:eastAsia="Cambria" w:hAnsi="Cambria" w:cs="Cambria"/>
        </w:rPr>
      </w:pPr>
      <w:r>
        <w:rPr>
          <w:rFonts w:ascii="Cambria" w:eastAsia="Cambria" w:hAnsi="Cambria" w:cs="Cambria"/>
        </w:rPr>
        <w:t xml:space="preserve">1. If t=1 but a=0 then,  </w:t>
      </w:r>
      <w:r w:rsidR="003627CF">
        <w:rPr>
          <w:noProof/>
        </w:rPr>
        <w:drawing>
          <wp:inline distT="0" distB="0" distL="0" distR="0">
            <wp:extent cx="1257300" cy="2000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1257300" cy="200025"/>
                    </a:xfrm>
                    <a:prstGeom prst="rect">
                      <a:avLst/>
                    </a:prstGeom>
                    <a:noFill/>
                    <a:ln w="9525">
                      <a:noFill/>
                      <a:miter lim="800000"/>
                      <a:headEnd/>
                      <a:tailEnd/>
                    </a:ln>
                  </pic:spPr>
                </pic:pic>
              </a:graphicData>
            </a:graphic>
          </wp:inline>
        </w:drawing>
      </w:r>
    </w:p>
    <w:p w:rsidR="00A77B3E" w:rsidRDefault="00C2011C">
      <w:pPr>
        <w:ind w:firstLine="720"/>
        <w:jc w:val="both"/>
        <w:rPr>
          <w:rFonts w:ascii="Cambria" w:eastAsia="Cambria" w:hAnsi="Cambria" w:cs="Cambria"/>
        </w:rPr>
      </w:pPr>
      <w:r>
        <w:rPr>
          <w:rFonts w:ascii="Cambria" w:eastAsia="Cambria" w:hAnsi="Cambria" w:cs="Cambria"/>
        </w:rPr>
        <w:t xml:space="preserve">2. If t=0 but a=1 then,  </w:t>
      </w:r>
      <w:r w:rsidR="003627CF">
        <w:rPr>
          <w:noProof/>
        </w:rPr>
        <w:drawing>
          <wp:inline distT="0" distB="0" distL="0" distR="0">
            <wp:extent cx="1247775" cy="20002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1247775" cy="200025"/>
                    </a:xfrm>
                    <a:prstGeom prst="rect">
                      <a:avLst/>
                    </a:prstGeom>
                    <a:noFill/>
                    <a:ln w="9525">
                      <a:noFill/>
                      <a:miter lim="800000"/>
                      <a:headEnd/>
                      <a:tailEnd/>
                    </a:ln>
                  </pic:spPr>
                </pic:pic>
              </a:graphicData>
            </a:graphic>
          </wp:inline>
        </w:drawing>
      </w:r>
    </w:p>
    <w:p w:rsidR="00A77B3E" w:rsidRDefault="00C2011C">
      <w:pPr>
        <w:ind w:firstLine="720"/>
        <w:jc w:val="both"/>
        <w:rPr>
          <w:rFonts w:ascii="Cambria" w:eastAsia="Cambria" w:hAnsi="Cambria" w:cs="Cambria"/>
        </w:rPr>
      </w:pPr>
      <w:r>
        <w:rPr>
          <w:rFonts w:ascii="Cambria" w:eastAsia="Cambria" w:hAnsi="Cambria" w:cs="Cambria"/>
        </w:rPr>
        <w:t xml:space="preserve">3. </w:t>
      </w:r>
      <w:r w:rsidR="00D3701F">
        <w:rPr>
          <w:rFonts w:ascii="Cambria" w:eastAsia="Cambria" w:hAnsi="Cambria" w:cs="Cambria"/>
        </w:rPr>
        <w:t>If</w:t>
      </w:r>
      <w:r>
        <w:rPr>
          <w:rFonts w:ascii="Cambria" w:eastAsia="Cambria" w:hAnsi="Cambria" w:cs="Cambria"/>
        </w:rPr>
        <w:t xml:space="preserve"> t=1 and a=1 then,  </w:t>
      </w:r>
      <w:r w:rsidR="003627CF">
        <w:rPr>
          <w:noProof/>
        </w:rPr>
        <w:drawing>
          <wp:inline distT="0" distB="0" distL="0" distR="0">
            <wp:extent cx="971550" cy="1714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971550" cy="171450"/>
                    </a:xfrm>
                    <a:prstGeom prst="rect">
                      <a:avLst/>
                    </a:prstGeom>
                    <a:noFill/>
                    <a:ln w="9525">
                      <a:noFill/>
                      <a:miter lim="800000"/>
                      <a:headEnd/>
                      <a:tailEnd/>
                    </a:ln>
                  </pic:spPr>
                </pic:pic>
              </a:graphicData>
            </a:graphic>
          </wp:inline>
        </w:drawing>
      </w: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Pr="007213D5" w:rsidRDefault="00C2011C">
      <w:pPr>
        <w:jc w:val="both"/>
        <w:rPr>
          <w:rFonts w:ascii="Cambria" w:eastAsia="Cambria" w:hAnsi="Cambria" w:cs="Cambria"/>
          <w:b/>
        </w:rPr>
      </w:pPr>
      <w:r w:rsidRPr="007213D5">
        <w:rPr>
          <w:rFonts w:ascii="Cambria" w:eastAsia="Cambria" w:hAnsi="Cambria" w:cs="Cambria"/>
          <w:b/>
        </w:rPr>
        <w:t>7.1.2</w:t>
      </w:r>
      <w:r w:rsidR="00D3701F" w:rsidRPr="007213D5">
        <w:rPr>
          <w:rFonts w:ascii="Cambria" w:eastAsia="Cambria" w:hAnsi="Cambria" w:cs="Cambria"/>
          <w:b/>
        </w:rPr>
        <w:t>. Training</w:t>
      </w:r>
      <w:r w:rsidRPr="007213D5">
        <w:rPr>
          <w:rFonts w:ascii="Cambria" w:eastAsia="Cambria" w:hAnsi="Cambria" w:cs="Cambria"/>
          <w:b/>
        </w:rPr>
        <w:t xml:space="preserve"> phase:</w:t>
      </w:r>
    </w:p>
    <w:p w:rsidR="00A77B3E" w:rsidRDefault="00C2011C">
      <w:pPr>
        <w:jc w:val="both"/>
        <w:rPr>
          <w:rFonts w:ascii="Cambria" w:eastAsia="Cambria" w:hAnsi="Cambria" w:cs="Cambria"/>
        </w:rPr>
      </w:pPr>
      <w:r>
        <w:rPr>
          <w:rFonts w:ascii="Cambria" w:eastAsia="Cambria" w:hAnsi="Cambria" w:cs="Cambria"/>
        </w:rPr>
        <w:t xml:space="preserve">In this phase, the 225 feature </w:t>
      </w:r>
      <w:r w:rsidR="00D3701F">
        <w:rPr>
          <w:rFonts w:ascii="Cambria" w:eastAsia="Cambria" w:hAnsi="Cambria" w:cs="Cambria"/>
        </w:rPr>
        <w:t>that we</w:t>
      </w:r>
      <w:r>
        <w:rPr>
          <w:rFonts w:ascii="Cambria" w:eastAsia="Cambria" w:hAnsi="Cambria" w:cs="Cambria"/>
        </w:rPr>
        <w:t xml:space="preserve"> calculated in the feature extraction stage is fed to our </w:t>
      </w:r>
      <w:r w:rsidR="00D3701F">
        <w:rPr>
          <w:rFonts w:ascii="Cambria" w:eastAsia="Cambria" w:hAnsi="Cambria" w:cs="Cambria"/>
        </w:rPr>
        <w:t>Perceptron</w:t>
      </w:r>
      <w:r>
        <w:rPr>
          <w:rFonts w:ascii="Cambria" w:eastAsia="Cambria" w:hAnsi="Cambria" w:cs="Cambria"/>
        </w:rPr>
        <w:t xml:space="preserve"> network. For training we divided our total data set into three sets. Our first set (Set1) contains 2400 sample images (80% of data), second set (Set 2) contains 1950 sample images (65% of data), and our last (Set 3) contains 1500 sample images (50 % of data). The purpose of dividing </w:t>
      </w:r>
      <w:r>
        <w:rPr>
          <w:rFonts w:ascii="Cambria" w:eastAsia="Cambria" w:hAnsi="Cambria" w:cs="Cambria"/>
        </w:rPr>
        <w:lastRenderedPageBreak/>
        <w:t xml:space="preserve">the </w:t>
      </w:r>
      <w:r w:rsidR="00D3701F">
        <w:rPr>
          <w:rFonts w:ascii="Cambria" w:eastAsia="Cambria" w:hAnsi="Cambria" w:cs="Cambria"/>
        </w:rPr>
        <w:t>data into</w:t>
      </w:r>
      <w:r>
        <w:rPr>
          <w:rFonts w:ascii="Cambria" w:eastAsia="Cambria" w:hAnsi="Cambria" w:cs="Cambria"/>
        </w:rPr>
        <w:t xml:space="preserve"> three separate </w:t>
      </w:r>
      <w:r w:rsidR="00D3701F">
        <w:rPr>
          <w:rFonts w:ascii="Cambria" w:eastAsia="Cambria" w:hAnsi="Cambria" w:cs="Cambria"/>
        </w:rPr>
        <w:t>groups</w:t>
      </w:r>
      <w:r>
        <w:rPr>
          <w:rFonts w:ascii="Cambria" w:eastAsia="Cambria" w:hAnsi="Cambria" w:cs="Cambria"/>
        </w:rPr>
        <w:t xml:space="preserve"> is to observe that what </w:t>
      </w:r>
      <w:r w:rsidR="00D3701F">
        <w:rPr>
          <w:rFonts w:ascii="Cambria" w:eastAsia="Cambria" w:hAnsi="Cambria" w:cs="Cambria"/>
        </w:rPr>
        <w:t>the effect of it on testing data is</w:t>
      </w:r>
      <w:r>
        <w:rPr>
          <w:rFonts w:ascii="Cambria" w:eastAsia="Cambria" w:hAnsi="Cambria" w:cs="Cambria"/>
        </w:rPr>
        <w:t xml:space="preserve">. Before going to testing phase the train network is tested on itself and the </w:t>
      </w:r>
      <w:r w:rsidR="00D3701F">
        <w:rPr>
          <w:rFonts w:ascii="Cambria" w:eastAsia="Cambria" w:hAnsi="Cambria" w:cs="Cambria"/>
        </w:rPr>
        <w:t>result is</w:t>
      </w:r>
      <w:r>
        <w:rPr>
          <w:rFonts w:ascii="Cambria" w:eastAsia="Cambria" w:hAnsi="Cambria" w:cs="Cambria"/>
        </w:rPr>
        <w:t xml:space="preserve">, </w:t>
      </w:r>
    </w:p>
    <w:p w:rsidR="00A77B3E" w:rsidRDefault="00C2011C">
      <w:pPr>
        <w:jc w:val="both"/>
        <w:rPr>
          <w:rFonts w:ascii="Cambria" w:eastAsia="Cambria" w:hAnsi="Cambria" w:cs="Cambria"/>
        </w:rPr>
      </w:pPr>
      <w:r>
        <w:rPr>
          <w:rFonts w:ascii="Cambria" w:eastAsia="Cambria" w:hAnsi="Cambria" w:cs="Cambria"/>
        </w:rPr>
        <w:tab/>
      </w:r>
      <w:r w:rsidR="003627CF">
        <w:rPr>
          <w:noProof/>
        </w:rPr>
        <w:drawing>
          <wp:anchor distT="0" distB="0" distL="114300" distR="114300" simplePos="0" relativeHeight="251656192" behindDoc="0" locked="0" layoutInCell="1" allowOverlap="1">
            <wp:simplePos x="0" y="0"/>
            <wp:positionH relativeFrom="margin">
              <wp:posOffset>733425</wp:posOffset>
            </wp:positionH>
            <wp:positionV relativeFrom="paragraph">
              <wp:posOffset>19050</wp:posOffset>
            </wp:positionV>
            <wp:extent cx="4819650" cy="2981325"/>
            <wp:effectExtent l="19050" t="0" r="0" b="0"/>
            <wp:wrapSquare wrapText="bothSides"/>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819650" cy="2981325"/>
                    </a:xfrm>
                    <a:prstGeom prst="rect">
                      <a:avLst/>
                    </a:prstGeom>
                    <a:noFill/>
                  </pic:spPr>
                </pic:pic>
              </a:graphicData>
            </a:graphic>
          </wp:anchor>
        </w:drawing>
      </w: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382664">
      <w:pPr>
        <w:jc w:val="both"/>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 xml:space="preserve">         </w:t>
      </w:r>
      <w:r w:rsidR="00C2011C">
        <w:rPr>
          <w:rFonts w:ascii="Cambria" w:eastAsia="Cambria" w:hAnsi="Cambria" w:cs="Cambria"/>
        </w:rPr>
        <w:t>Figure: Graph of training phase</w:t>
      </w:r>
    </w:p>
    <w:p w:rsidR="005E5573" w:rsidRDefault="005E5573">
      <w:pPr>
        <w:jc w:val="both"/>
        <w:rPr>
          <w:rFonts w:ascii="Cambria" w:eastAsia="Cambria" w:hAnsi="Cambria" w:cs="Cambria"/>
        </w:rPr>
      </w:pPr>
    </w:p>
    <w:p w:rsidR="00A77B3E" w:rsidRPr="007213D5" w:rsidRDefault="00C2011C">
      <w:pPr>
        <w:jc w:val="both"/>
        <w:rPr>
          <w:rFonts w:ascii="Cambria" w:eastAsia="Cambria" w:hAnsi="Cambria" w:cs="Cambria"/>
          <w:b/>
        </w:rPr>
      </w:pPr>
      <w:r w:rsidRPr="007213D5">
        <w:rPr>
          <w:rFonts w:ascii="Cambria" w:eastAsia="Cambria" w:hAnsi="Cambria" w:cs="Cambria"/>
          <w:b/>
        </w:rPr>
        <w:t>7.1.3</w:t>
      </w:r>
      <w:r w:rsidR="00796817" w:rsidRPr="007213D5">
        <w:rPr>
          <w:rFonts w:ascii="Cambria" w:eastAsia="Cambria" w:hAnsi="Cambria" w:cs="Cambria"/>
          <w:b/>
        </w:rPr>
        <w:t>. Testing</w:t>
      </w:r>
      <w:r w:rsidRPr="007213D5">
        <w:rPr>
          <w:rFonts w:ascii="Cambria" w:eastAsia="Cambria" w:hAnsi="Cambria" w:cs="Cambria"/>
          <w:b/>
        </w:rPr>
        <w:t xml:space="preserve"> phase:</w:t>
      </w:r>
    </w:p>
    <w:p w:rsidR="00D3701F" w:rsidRDefault="00C2011C">
      <w:pPr>
        <w:jc w:val="both"/>
        <w:rPr>
          <w:rFonts w:ascii="Cambria" w:eastAsia="Cambria" w:hAnsi="Cambria" w:cs="Cambria"/>
        </w:rPr>
      </w:pPr>
      <w:r>
        <w:rPr>
          <w:rFonts w:ascii="Cambria" w:eastAsia="Cambria" w:hAnsi="Cambria" w:cs="Cambria"/>
        </w:rPr>
        <w:t xml:space="preserve">After completing the training of </w:t>
      </w:r>
      <w:r w:rsidR="00796817">
        <w:rPr>
          <w:rFonts w:ascii="Cambria" w:eastAsia="Cambria" w:hAnsi="Cambria" w:cs="Cambria"/>
        </w:rPr>
        <w:t>Perceptron</w:t>
      </w:r>
      <w:r>
        <w:rPr>
          <w:rFonts w:ascii="Cambria" w:eastAsia="Cambria" w:hAnsi="Cambria" w:cs="Cambria"/>
        </w:rPr>
        <w:t xml:space="preserve"> network on different data set, the network is then tested on single data which contains 600 sample images (20% of data). These 600 images are complete unknown to network. The testing result is </w:t>
      </w:r>
    </w:p>
    <w:p w:rsidR="00A77B3E" w:rsidRDefault="003627CF">
      <w:pPr>
        <w:jc w:val="both"/>
        <w:rPr>
          <w:rFonts w:ascii="Cambria" w:eastAsia="Cambria" w:hAnsi="Cambria" w:cs="Cambria"/>
        </w:rPr>
      </w:pPr>
      <w:r>
        <w:rPr>
          <w:noProof/>
        </w:rPr>
        <w:drawing>
          <wp:anchor distT="0" distB="0" distL="114300" distR="114300" simplePos="0" relativeHeight="251657216" behindDoc="0" locked="0" layoutInCell="1" allowOverlap="1">
            <wp:simplePos x="0" y="0"/>
            <wp:positionH relativeFrom="margin">
              <wp:posOffset>742950</wp:posOffset>
            </wp:positionH>
            <wp:positionV relativeFrom="paragraph">
              <wp:posOffset>190500</wp:posOffset>
            </wp:positionV>
            <wp:extent cx="4762500" cy="2924175"/>
            <wp:effectExtent l="1905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srcRect/>
                    <a:stretch>
                      <a:fillRect/>
                    </a:stretch>
                  </pic:blipFill>
                  <pic:spPr bwMode="auto">
                    <a:xfrm>
                      <a:off x="0" y="0"/>
                      <a:ext cx="4762500" cy="2924175"/>
                    </a:xfrm>
                    <a:prstGeom prst="rect">
                      <a:avLst/>
                    </a:prstGeom>
                    <a:noFill/>
                  </pic:spPr>
                </pic:pic>
              </a:graphicData>
            </a:graphic>
          </wp:anchor>
        </w:drawing>
      </w:r>
    </w:p>
    <w:p w:rsidR="00A77B3E" w:rsidRDefault="00C2011C">
      <w:pPr>
        <w:jc w:val="both"/>
        <w:rPr>
          <w:rFonts w:ascii="Cambria" w:eastAsia="Cambria" w:hAnsi="Cambria" w:cs="Cambria"/>
        </w:rPr>
      </w:pPr>
      <w:r>
        <w:rPr>
          <w:rFonts w:ascii="Cambria" w:eastAsia="Cambria" w:hAnsi="Cambria" w:cs="Cambria"/>
        </w:rPr>
        <w:tab/>
      </w:r>
    </w:p>
    <w:p w:rsidR="00A77B3E" w:rsidRDefault="00A77B3E">
      <w:pPr>
        <w:jc w:val="both"/>
      </w:pPr>
    </w:p>
    <w:p w:rsidR="00A77B3E" w:rsidRDefault="00A77B3E">
      <w:pPr>
        <w:jc w:val="both"/>
      </w:pPr>
    </w:p>
    <w:p w:rsidR="00A77B3E" w:rsidRDefault="00A77B3E">
      <w:pPr>
        <w:jc w:val="both"/>
      </w:pPr>
    </w:p>
    <w:p w:rsidR="00A77B3E" w:rsidRDefault="00A77B3E">
      <w:pPr>
        <w:jc w:val="both"/>
      </w:pPr>
    </w:p>
    <w:p w:rsidR="00A77B3E" w:rsidRDefault="00A77B3E">
      <w:pPr>
        <w:jc w:val="both"/>
      </w:pPr>
    </w:p>
    <w:p w:rsidR="00A77B3E" w:rsidRDefault="00A77B3E">
      <w:pPr>
        <w:jc w:val="both"/>
      </w:pPr>
    </w:p>
    <w:p w:rsidR="00A77B3E" w:rsidRDefault="00A77B3E">
      <w:pPr>
        <w:jc w:val="both"/>
      </w:pPr>
    </w:p>
    <w:p w:rsidR="00A77B3E" w:rsidRDefault="00A77B3E">
      <w:pPr>
        <w:jc w:val="both"/>
      </w:pPr>
    </w:p>
    <w:p w:rsidR="00A77B3E" w:rsidRDefault="00A77B3E">
      <w:pPr>
        <w:jc w:val="both"/>
      </w:pPr>
    </w:p>
    <w:p w:rsidR="00A77B3E" w:rsidRDefault="00A77B3E">
      <w:pPr>
        <w:jc w:val="both"/>
      </w:pPr>
    </w:p>
    <w:p w:rsidR="00A77B3E" w:rsidRDefault="00A77B3E">
      <w:pPr>
        <w:jc w:val="both"/>
      </w:pPr>
    </w:p>
    <w:p w:rsidR="00A77B3E" w:rsidRDefault="00A77B3E">
      <w:pPr>
        <w:jc w:val="both"/>
      </w:pPr>
    </w:p>
    <w:p w:rsidR="00A77B3E" w:rsidRDefault="00C2011C">
      <w:pPr>
        <w:jc w:val="both"/>
      </w:pPr>
      <w:r>
        <w:tab/>
      </w:r>
    </w:p>
    <w:p w:rsidR="00A77B3E" w:rsidRDefault="00A77B3E">
      <w:pPr>
        <w:ind w:left="2880" w:firstLine="720"/>
        <w:jc w:val="both"/>
        <w:rPr>
          <w:rFonts w:ascii="Cambria" w:eastAsia="Cambria" w:hAnsi="Cambria" w:cs="Cambria"/>
        </w:rPr>
      </w:pPr>
    </w:p>
    <w:p w:rsidR="00A77B3E" w:rsidRDefault="00A77B3E">
      <w:pPr>
        <w:ind w:left="2880" w:firstLine="720"/>
        <w:jc w:val="both"/>
        <w:rPr>
          <w:rFonts w:ascii="Cambria" w:eastAsia="Cambria" w:hAnsi="Cambria" w:cs="Cambria"/>
        </w:rPr>
      </w:pPr>
    </w:p>
    <w:p w:rsidR="00A77B3E" w:rsidRDefault="00A77B3E">
      <w:pPr>
        <w:ind w:left="2880" w:firstLine="720"/>
        <w:jc w:val="both"/>
        <w:rPr>
          <w:rFonts w:ascii="Cambria" w:eastAsia="Cambria" w:hAnsi="Cambria" w:cs="Cambria"/>
        </w:rPr>
      </w:pPr>
    </w:p>
    <w:p w:rsidR="00A77B3E" w:rsidRDefault="00C2011C">
      <w:pPr>
        <w:ind w:left="2160" w:firstLine="720"/>
        <w:jc w:val="both"/>
        <w:rPr>
          <w:rFonts w:ascii="Cambria" w:eastAsia="Cambria" w:hAnsi="Cambria" w:cs="Cambria"/>
        </w:rPr>
      </w:pPr>
      <w:r>
        <w:rPr>
          <w:rFonts w:ascii="Cambria" w:eastAsia="Cambria" w:hAnsi="Cambria" w:cs="Cambria"/>
        </w:rPr>
        <w:t xml:space="preserve">       Figure: Graph of testing phase</w:t>
      </w:r>
    </w:p>
    <w:p w:rsidR="00796817" w:rsidRDefault="00796817">
      <w:pPr>
        <w:jc w:val="both"/>
        <w:rPr>
          <w:rFonts w:ascii="Cambria" w:eastAsia="Cambria" w:hAnsi="Cambria" w:cs="Cambria"/>
        </w:rPr>
      </w:pPr>
    </w:p>
    <w:p w:rsidR="00796817" w:rsidRDefault="00796817">
      <w:pPr>
        <w:jc w:val="both"/>
        <w:rPr>
          <w:rFonts w:ascii="Cambria" w:eastAsia="Cambria" w:hAnsi="Cambria" w:cs="Cambria"/>
        </w:rPr>
      </w:pPr>
    </w:p>
    <w:p w:rsidR="00A77B3E" w:rsidRDefault="00D3701F">
      <w:pPr>
        <w:jc w:val="both"/>
        <w:rPr>
          <w:rFonts w:ascii="Cambria" w:eastAsia="Cambria" w:hAnsi="Cambria" w:cs="Cambria"/>
        </w:rPr>
      </w:pPr>
      <w:r w:rsidRPr="007213D5">
        <w:rPr>
          <w:rFonts w:ascii="Cambria" w:eastAsia="Cambria" w:hAnsi="Cambria" w:cs="Cambria"/>
          <w:b/>
        </w:rPr>
        <w:t>7.1.4</w:t>
      </w:r>
      <w:proofErr w:type="gramStart"/>
      <w:r w:rsidR="003E2CD1">
        <w:rPr>
          <w:rFonts w:ascii="Cambria" w:eastAsia="Cambria" w:hAnsi="Cambria" w:cs="Cambria"/>
          <w:b/>
        </w:rPr>
        <w:t>.</w:t>
      </w:r>
      <w:r w:rsidR="003E2CD1" w:rsidRPr="007213D5">
        <w:rPr>
          <w:rFonts w:ascii="Cambria" w:eastAsia="Cambria" w:hAnsi="Cambria" w:cs="Cambria"/>
          <w:b/>
        </w:rPr>
        <w:t>Result</w:t>
      </w:r>
      <w:proofErr w:type="gramEnd"/>
      <w:r w:rsidR="007213D5" w:rsidRPr="007213D5">
        <w:rPr>
          <w:rFonts w:ascii="Cambria" w:eastAsia="Cambria" w:hAnsi="Cambria" w:cs="Cambria"/>
          <w:b/>
        </w:rPr>
        <w:t>:</w:t>
      </w:r>
      <w:r w:rsidR="00C2011C">
        <w:rPr>
          <w:rFonts w:ascii="Cambria" w:eastAsia="Cambria" w:hAnsi="Cambria" w:cs="Cambria"/>
        </w:rPr>
        <w:br/>
        <w:t xml:space="preserve">After training with three data set and testing with  one.  The best result we got is 99.83% accuracy on training data and 91.17% testing accuracy from the network which is train with data Set1. The table blow shows few testing result of different iteration. By </w:t>
      </w:r>
      <w:r>
        <w:rPr>
          <w:rFonts w:ascii="Cambria" w:eastAsia="Cambria" w:hAnsi="Cambria" w:cs="Cambria"/>
        </w:rPr>
        <w:t>analyzing the</w:t>
      </w:r>
      <w:r w:rsidR="00C2011C">
        <w:rPr>
          <w:rFonts w:ascii="Cambria" w:eastAsia="Cambria" w:hAnsi="Cambria" w:cs="Cambria"/>
        </w:rPr>
        <w:t xml:space="preserve"> testing result we can that system train with more data has better accuracy over the</w:t>
      </w:r>
      <w:r>
        <w:rPr>
          <w:rFonts w:ascii="Cambria" w:eastAsia="Cambria" w:hAnsi="Cambria" w:cs="Cambria"/>
        </w:rPr>
        <w:t xml:space="preserve"> system that was trained with le</w:t>
      </w:r>
      <w:r w:rsidR="00C2011C">
        <w:rPr>
          <w:rFonts w:ascii="Cambria" w:eastAsia="Cambria" w:hAnsi="Cambria" w:cs="Cambria"/>
        </w:rPr>
        <w:t xml:space="preserve">ss data. </w:t>
      </w:r>
    </w:p>
    <w:p w:rsidR="00A77B3E" w:rsidRDefault="00A77B3E">
      <w:pPr>
        <w:jc w:val="both"/>
        <w:rPr>
          <w:rFonts w:ascii="Cambria" w:eastAsia="Cambria" w:hAnsi="Cambria" w:cs="Cambria"/>
        </w:rPr>
      </w:pPr>
    </w:p>
    <w:tbl>
      <w:tblPr>
        <w:tblW w:w="0" w:type="auto"/>
        <w:tblInd w:w="100" w:type="dxa"/>
        <w:tblLook w:val="0000"/>
      </w:tblPr>
      <w:tblGrid>
        <w:gridCol w:w="2340"/>
        <w:gridCol w:w="2340"/>
        <w:gridCol w:w="2340"/>
        <w:gridCol w:w="2340"/>
      </w:tblGrid>
      <w:tr w:rsidR="00A77B3E">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iteration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Testing accuracy of      Set1</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Testing accuracy of  Set2</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Testing accuracy of Set3</w:t>
            </w:r>
          </w:p>
        </w:tc>
      </w:tr>
      <w:tr w:rsidR="00A77B3E">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100</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69.00%</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47.17%</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37.33%</w:t>
            </w:r>
          </w:p>
        </w:tc>
      </w:tr>
      <w:tr w:rsidR="00A77B3E">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300</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85.00%</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54.83%</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41.67%</w:t>
            </w:r>
          </w:p>
        </w:tc>
      </w:tr>
      <w:tr w:rsidR="00A77B3E">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600</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87.33%</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56.83%</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42.17%</w:t>
            </w:r>
          </w:p>
        </w:tc>
      </w:tr>
      <w:tr w:rsidR="00A77B3E">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1000</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89.00%</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57.67%</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42.33%</w:t>
            </w:r>
          </w:p>
        </w:tc>
      </w:tr>
      <w:tr w:rsidR="00A77B3E">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1200</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90.67%</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58.3%</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42.33%</w:t>
            </w:r>
          </w:p>
        </w:tc>
      </w:tr>
      <w:tr w:rsidR="00A77B3E">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1500</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91.17%</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58.17%</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42.33%</w:t>
            </w:r>
          </w:p>
        </w:tc>
      </w:tr>
    </w:tbl>
    <w:p w:rsidR="007213D5" w:rsidRDefault="007213D5">
      <w:pPr>
        <w:jc w:val="both"/>
        <w:rPr>
          <w:rFonts w:ascii="Cambria" w:eastAsia="Cambria" w:hAnsi="Cambria" w:cs="Cambria"/>
        </w:rPr>
      </w:pPr>
    </w:p>
    <w:p w:rsidR="007213D5" w:rsidRDefault="007213D5">
      <w:pPr>
        <w:jc w:val="both"/>
        <w:rPr>
          <w:rFonts w:ascii="Cambria" w:eastAsia="Cambria" w:hAnsi="Cambria" w:cs="Cambria"/>
        </w:rPr>
      </w:pPr>
    </w:p>
    <w:p w:rsidR="00A77B3E" w:rsidRPr="007213D5" w:rsidRDefault="00C2011C">
      <w:pPr>
        <w:jc w:val="both"/>
        <w:rPr>
          <w:rFonts w:ascii="Cambria" w:eastAsia="Cambria" w:hAnsi="Cambria" w:cs="Cambria"/>
          <w:b/>
        </w:rPr>
      </w:pPr>
      <w:r w:rsidRPr="007213D5">
        <w:rPr>
          <w:rFonts w:ascii="Cambria" w:eastAsia="Cambria" w:hAnsi="Cambria" w:cs="Cambria"/>
          <w:b/>
        </w:rPr>
        <w:t>7.2</w:t>
      </w:r>
      <w:r w:rsidR="00796817" w:rsidRPr="007213D5">
        <w:rPr>
          <w:rFonts w:ascii="Cambria" w:eastAsia="Cambria" w:hAnsi="Cambria" w:cs="Cambria"/>
          <w:b/>
        </w:rPr>
        <w:t>. Back</w:t>
      </w:r>
      <w:r w:rsidRPr="007213D5">
        <w:rPr>
          <w:rFonts w:ascii="Cambria" w:eastAsia="Cambria" w:hAnsi="Cambria" w:cs="Cambria"/>
          <w:b/>
        </w:rPr>
        <w:t>-Propagation:</w:t>
      </w:r>
    </w:p>
    <w:p w:rsidR="00A77B3E" w:rsidRDefault="00C2011C">
      <w:pPr>
        <w:jc w:val="both"/>
        <w:rPr>
          <w:rFonts w:ascii="Cambria" w:eastAsia="Cambria" w:hAnsi="Cambria" w:cs="Cambria"/>
          <w:color w:val="333333"/>
          <w:shd w:val="solid" w:color="FFFFFF" w:fill="FFFFFF"/>
        </w:rPr>
      </w:pPr>
      <w:r>
        <w:rPr>
          <w:rFonts w:ascii="Cambria" w:eastAsia="Cambria" w:hAnsi="Cambria" w:cs="Cambria"/>
          <w:color w:val="333333"/>
          <w:shd w:val="solid" w:color="FFFFFF" w:fill="FFFFFF"/>
        </w:rPr>
        <w:t>Back-propagation is a form of supervised training. When using a supervised training method, the network must be provided with both sample inputs and anticipated outputs. The anticipated outputs are compared against the actual outputs for given input. Using the anticipated outputs, the back-propagation training algorithm then takes a calculated error and adjusts the weights of the various layers backwards from the output layer to the input layer.</w:t>
      </w:r>
    </w:p>
    <w:p w:rsidR="00A77B3E" w:rsidRDefault="003627CF">
      <w:pPr>
        <w:jc w:val="both"/>
        <w:rPr>
          <w:rFonts w:ascii="Cambria" w:eastAsia="Cambria" w:hAnsi="Cambria" w:cs="Cambria"/>
        </w:rPr>
      </w:pPr>
      <w:r>
        <w:rPr>
          <w:noProof/>
        </w:rPr>
        <w:drawing>
          <wp:anchor distT="0" distB="0" distL="114300" distR="114300" simplePos="0" relativeHeight="251658240" behindDoc="0" locked="0" layoutInCell="1" allowOverlap="1">
            <wp:simplePos x="0" y="0"/>
            <wp:positionH relativeFrom="margin">
              <wp:posOffset>1314450</wp:posOffset>
            </wp:positionH>
            <wp:positionV relativeFrom="paragraph">
              <wp:posOffset>190500</wp:posOffset>
            </wp:positionV>
            <wp:extent cx="3371850" cy="1352550"/>
            <wp:effectExtent l="1905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srcRect/>
                    <a:stretch>
                      <a:fillRect/>
                    </a:stretch>
                  </pic:blipFill>
                  <pic:spPr bwMode="auto">
                    <a:xfrm>
                      <a:off x="0" y="0"/>
                      <a:ext cx="3371850" cy="1352550"/>
                    </a:xfrm>
                    <a:prstGeom prst="rect">
                      <a:avLst/>
                    </a:prstGeom>
                    <a:noFill/>
                  </pic:spPr>
                </pic:pic>
              </a:graphicData>
            </a:graphic>
          </wp:anchor>
        </w:drawing>
      </w:r>
    </w:p>
    <w:p w:rsidR="00A77B3E" w:rsidRDefault="00C2011C">
      <w:pPr>
        <w:jc w:val="both"/>
        <w:rPr>
          <w:rFonts w:ascii="Cambria" w:eastAsia="Cambria" w:hAnsi="Cambria" w:cs="Cambria"/>
        </w:rPr>
      </w:pPr>
      <w:r>
        <w:rPr>
          <w:rFonts w:ascii="Cambria" w:eastAsia="Cambria" w:hAnsi="Cambria" w:cs="Cambria"/>
        </w:rPr>
        <w:tab/>
      </w: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C2011C">
      <w:pPr>
        <w:ind w:firstLine="720"/>
        <w:jc w:val="both"/>
        <w:rPr>
          <w:rFonts w:ascii="Cambria" w:eastAsia="Cambria" w:hAnsi="Cambria" w:cs="Cambria"/>
        </w:rPr>
      </w:pPr>
      <w:r>
        <w:rPr>
          <w:rFonts w:ascii="Cambria" w:eastAsia="Cambria" w:hAnsi="Cambria" w:cs="Cambria"/>
        </w:rPr>
        <w:t>Figure: Simple back-propagation network with tansig and purelin as transfer function</w:t>
      </w:r>
    </w:p>
    <w:p w:rsidR="00A77B3E" w:rsidRDefault="00A77B3E">
      <w:pPr>
        <w:ind w:firstLine="720"/>
        <w:jc w:val="both"/>
        <w:rPr>
          <w:rFonts w:ascii="Cambria" w:eastAsia="Cambria" w:hAnsi="Cambria" w:cs="Cambria"/>
        </w:rPr>
      </w:pPr>
    </w:p>
    <w:p w:rsidR="00A77B3E" w:rsidRDefault="00C2011C">
      <w:pPr>
        <w:jc w:val="both"/>
        <w:rPr>
          <w:rFonts w:ascii="Cambria" w:eastAsia="Cambria" w:hAnsi="Cambria" w:cs="Cambria"/>
        </w:rPr>
      </w:pPr>
      <w:r>
        <w:rPr>
          <w:rFonts w:ascii="Cambria" w:eastAsia="Cambria" w:hAnsi="Cambria" w:cs="Cambria"/>
        </w:rPr>
        <w:t>Back-propagation network usually constructed with either tansig or logsig as a transfer function in the hidden layer and a purelin transfer function in the output layer.</w:t>
      </w: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3E2CD1" w:rsidRDefault="003E2CD1">
      <w:pPr>
        <w:jc w:val="both"/>
        <w:rPr>
          <w:rFonts w:ascii="Cambria" w:eastAsia="Cambria" w:hAnsi="Cambria" w:cs="Cambria"/>
        </w:rPr>
      </w:pPr>
    </w:p>
    <w:p w:rsidR="00A77B3E" w:rsidRPr="007213D5" w:rsidRDefault="00C2011C">
      <w:pPr>
        <w:jc w:val="both"/>
        <w:rPr>
          <w:rFonts w:ascii="Cambria" w:eastAsia="Cambria" w:hAnsi="Cambria" w:cs="Cambria"/>
          <w:b/>
        </w:rPr>
      </w:pPr>
      <w:r w:rsidRPr="007213D5">
        <w:rPr>
          <w:rFonts w:ascii="Cambria" w:eastAsia="Cambria" w:hAnsi="Cambria" w:cs="Cambria"/>
          <w:b/>
        </w:rPr>
        <w:lastRenderedPageBreak/>
        <w:t>7.2.1</w:t>
      </w:r>
      <w:r w:rsidR="00D3701F" w:rsidRPr="007213D5">
        <w:rPr>
          <w:rFonts w:ascii="Cambria" w:eastAsia="Cambria" w:hAnsi="Cambria" w:cs="Cambria"/>
          <w:b/>
        </w:rPr>
        <w:t>. Algorithm</w:t>
      </w:r>
      <w:r w:rsidRPr="007213D5">
        <w:rPr>
          <w:rFonts w:ascii="Cambria" w:eastAsia="Cambria" w:hAnsi="Cambria" w:cs="Cambria"/>
          <w:b/>
        </w:rPr>
        <w:t>:</w:t>
      </w:r>
    </w:p>
    <w:p w:rsidR="00A77B3E" w:rsidRDefault="00C2011C">
      <w:pPr>
        <w:jc w:val="both"/>
        <w:rPr>
          <w:rFonts w:ascii="Cambria" w:eastAsia="Cambria" w:hAnsi="Cambria" w:cs="Cambria"/>
        </w:rPr>
      </w:pPr>
      <w:r>
        <w:rPr>
          <w:rFonts w:ascii="Cambria" w:eastAsia="Cambria" w:hAnsi="Cambria" w:cs="Cambria"/>
        </w:rPr>
        <w:t>Consider a network with real i</w:t>
      </w:r>
      <w:r w:rsidR="00D3701F">
        <w:rPr>
          <w:rFonts w:ascii="Cambria" w:eastAsia="Cambria" w:hAnsi="Cambria" w:cs="Cambria"/>
        </w:rPr>
        <w:t>nput x and a transfer function</w:t>
      </w:r>
      <m:oMath>
        <m:r>
          <w:rPr>
            <w:rFonts w:ascii="Cambria Math" w:eastAsia="Cambria" w:hAnsi="Cambria Math" w:cs="Cambria"/>
          </w:rPr>
          <m:t>F</m:t>
        </m:r>
      </m:oMath>
      <w:r>
        <w:rPr>
          <w:rFonts w:ascii="Cambria" w:eastAsia="Cambria" w:hAnsi="Cambria" w:cs="Cambria"/>
        </w:rPr>
        <w:t xml:space="preserve">. The derivatives </w:t>
      </w:r>
      <m:oMath>
        <m:sSup>
          <m:sSupPr>
            <m:ctrlPr>
              <w:rPr>
                <w:rFonts w:ascii="Cambria Math" w:eastAsia="Cambria" w:hAnsi="Cambria Math" w:cs="Cambria"/>
              </w:rPr>
            </m:ctrlPr>
          </m:sSupPr>
          <m:e>
            <m:r>
              <w:rPr>
                <w:rFonts w:ascii="Cambria Math" w:eastAsia="Cambria" w:hAnsi="Cambria Math" w:cs="Cambria"/>
              </w:rPr>
              <m:t>F</m:t>
            </m:r>
          </m:e>
          <m:sup>
            <m:r>
              <w:rPr>
                <w:rFonts w:ascii="Cambria Math" w:eastAsia="Cambria" w:hAnsi="Cambria Math" w:cs="Cambria"/>
              </w:rPr>
              <m:t>'</m:t>
            </m:r>
          </m:sup>
        </m:sSup>
        <m:r>
          <m:rPr>
            <m:sty m:val="p"/>
          </m:rPr>
          <w:rPr>
            <w:rFonts w:ascii="Cambria Math" w:eastAsia="Cambria" w:hAnsi="Cambria Math" w:cs="Cambria"/>
          </w:rPr>
          <m:t>(x)</m:t>
        </m:r>
      </m:oMath>
      <w:r w:rsidR="00D3701F">
        <w:rPr>
          <w:rFonts w:ascii="Cambria" w:eastAsia="Cambria" w:hAnsi="Cambria" w:cs="Cambria"/>
        </w:rPr>
        <w:t xml:space="preserve"> </w:t>
      </w:r>
      <w:r>
        <w:rPr>
          <w:rFonts w:ascii="Cambria" w:eastAsia="Cambria" w:hAnsi="Cambria" w:cs="Cambria"/>
        </w:rPr>
        <w:t>is calculated in two phase,</w:t>
      </w:r>
    </w:p>
    <w:p w:rsidR="00A77B3E" w:rsidRDefault="00A77B3E">
      <w:pPr>
        <w:jc w:val="both"/>
        <w:rPr>
          <w:rFonts w:ascii="Cambria" w:eastAsia="Cambria" w:hAnsi="Cambria" w:cs="Cambria"/>
        </w:rPr>
      </w:pPr>
    </w:p>
    <w:p w:rsidR="00A77B3E" w:rsidRDefault="00C2011C" w:rsidP="00566103">
      <w:pPr>
        <w:ind w:left="720"/>
        <w:jc w:val="both"/>
        <w:rPr>
          <w:rFonts w:ascii="Cambria" w:eastAsia="Cambria" w:hAnsi="Cambria" w:cs="Cambria"/>
        </w:rPr>
      </w:pPr>
      <w:r>
        <w:rPr>
          <w:rFonts w:ascii="Cambria" w:eastAsia="Cambria" w:hAnsi="Cambria" w:cs="Cambria"/>
        </w:rPr>
        <w:t>Feed-forward:</w:t>
      </w:r>
      <w:r w:rsidR="001469BB">
        <w:rPr>
          <w:rFonts w:ascii="Cambria" w:eastAsia="Cambria" w:hAnsi="Cambria" w:cs="Cambria"/>
        </w:rPr>
        <w:t xml:space="preserve"> In feed-forward layer we fed input to our network. After few process </w:t>
      </w:r>
      <w:r w:rsidR="00566103">
        <w:rPr>
          <w:rFonts w:ascii="Cambria" w:eastAsia="Cambria" w:hAnsi="Cambria" w:cs="Cambria"/>
        </w:rPr>
        <w:t>networks</w:t>
      </w:r>
      <w:r w:rsidR="001469BB">
        <w:rPr>
          <w:rFonts w:ascii="Cambria" w:eastAsia="Cambria" w:hAnsi="Cambria" w:cs="Cambria"/>
        </w:rPr>
        <w:t xml:space="preserve"> produce output. </w:t>
      </w:r>
      <w:r w:rsidR="00566103">
        <w:rPr>
          <w:rFonts w:ascii="Cambria" w:eastAsia="Cambria" w:hAnsi="Cambria" w:cs="Cambria"/>
        </w:rPr>
        <w:t>Which is then comparing with our actual target?</w:t>
      </w:r>
      <w:r w:rsidR="001469BB">
        <w:rPr>
          <w:rFonts w:ascii="Cambria" w:eastAsia="Cambria" w:hAnsi="Cambria" w:cs="Cambria"/>
        </w:rPr>
        <w:t xml:space="preserve"> If the output and target matches </w:t>
      </w:r>
      <w:r w:rsidR="00566103">
        <w:rPr>
          <w:rFonts w:ascii="Cambria" w:eastAsia="Cambria" w:hAnsi="Cambria" w:cs="Cambria"/>
        </w:rPr>
        <w:t>then we move on to the next input. If not, then we calculate the error.</w:t>
      </w:r>
      <w:r w:rsidR="001469BB">
        <w:rPr>
          <w:rFonts w:ascii="Cambria" w:eastAsia="Cambria" w:hAnsi="Cambria" w:cs="Cambria"/>
        </w:rPr>
        <w:t xml:space="preserve"> </w:t>
      </w:r>
    </w:p>
    <w:p w:rsidR="00A77B3E" w:rsidRDefault="00A77B3E">
      <w:pPr>
        <w:ind w:firstLine="720"/>
        <w:jc w:val="both"/>
        <w:rPr>
          <w:rFonts w:ascii="Cambria" w:eastAsia="Cambria" w:hAnsi="Cambria" w:cs="Cambria"/>
        </w:rPr>
      </w:pPr>
    </w:p>
    <w:p w:rsidR="00A77B3E" w:rsidRDefault="00566103" w:rsidP="00566103">
      <w:pPr>
        <w:ind w:left="720"/>
        <w:jc w:val="both"/>
        <w:rPr>
          <w:rFonts w:ascii="Cambria" w:eastAsia="Cambria" w:hAnsi="Cambria" w:cs="Cambria"/>
        </w:rPr>
      </w:pPr>
      <w:r>
        <w:rPr>
          <w:rFonts w:ascii="Cambria" w:eastAsia="Cambria" w:hAnsi="Cambria" w:cs="Cambria"/>
        </w:rPr>
        <w:t>Back-propagation: In this layer we calculate the derivatives of the transfer function. Then by using the error we calculated in feed-forward layer and the derivatives we calculate the sensitivity of output and hidden layer. Using this sensitivity we then update the weight and bias of our network. We continue this as long as we don’t get the right output.</w:t>
      </w:r>
    </w:p>
    <w:p w:rsidR="00A77B3E" w:rsidRDefault="00A77B3E">
      <w:pPr>
        <w:ind w:firstLine="720"/>
        <w:jc w:val="both"/>
        <w:rPr>
          <w:rFonts w:ascii="Cambria" w:eastAsia="Cambria" w:hAnsi="Cambria" w:cs="Cambria"/>
        </w:rPr>
      </w:pPr>
    </w:p>
    <w:p w:rsidR="00A77B3E" w:rsidRDefault="00A77B3E">
      <w:pPr>
        <w:jc w:val="both"/>
        <w:rPr>
          <w:rFonts w:ascii="Cambria" w:eastAsia="Cambria" w:hAnsi="Cambria" w:cs="Cambria"/>
        </w:rPr>
      </w:pPr>
    </w:p>
    <w:p w:rsidR="00A77B3E" w:rsidRPr="007213D5" w:rsidRDefault="00C2011C">
      <w:pPr>
        <w:jc w:val="both"/>
        <w:rPr>
          <w:rFonts w:ascii="Cambria" w:eastAsia="Cambria" w:hAnsi="Cambria" w:cs="Cambria"/>
          <w:b/>
        </w:rPr>
      </w:pPr>
      <w:r w:rsidRPr="007213D5">
        <w:rPr>
          <w:rFonts w:ascii="Cambria" w:eastAsia="Cambria" w:hAnsi="Cambria" w:cs="Cambria"/>
          <w:b/>
        </w:rPr>
        <w:t>7.2.2</w:t>
      </w:r>
      <w:r w:rsidR="00796817" w:rsidRPr="007213D5">
        <w:rPr>
          <w:rFonts w:ascii="Cambria" w:eastAsia="Cambria" w:hAnsi="Cambria" w:cs="Cambria"/>
          <w:b/>
        </w:rPr>
        <w:t>. Training</w:t>
      </w:r>
      <w:r w:rsidRPr="007213D5">
        <w:rPr>
          <w:rFonts w:ascii="Cambria" w:eastAsia="Cambria" w:hAnsi="Cambria" w:cs="Cambria"/>
          <w:b/>
        </w:rPr>
        <w:t xml:space="preserve"> phase:</w:t>
      </w:r>
    </w:p>
    <w:p w:rsidR="00A77B3E" w:rsidRDefault="00C2011C">
      <w:pPr>
        <w:jc w:val="both"/>
        <w:rPr>
          <w:rFonts w:ascii="Cambria" w:eastAsia="Cambria" w:hAnsi="Cambria" w:cs="Cambria"/>
        </w:rPr>
      </w:pPr>
      <w:r>
        <w:rPr>
          <w:rFonts w:ascii="Cambria" w:eastAsia="Cambria" w:hAnsi="Cambria" w:cs="Cambria"/>
        </w:rPr>
        <w:t xml:space="preserve">In this phase, the 225 feature </w:t>
      </w:r>
      <w:r w:rsidR="00796817">
        <w:rPr>
          <w:rFonts w:ascii="Cambria" w:eastAsia="Cambria" w:hAnsi="Cambria" w:cs="Cambria"/>
        </w:rPr>
        <w:t>that we</w:t>
      </w:r>
      <w:r>
        <w:rPr>
          <w:rFonts w:ascii="Cambria" w:eastAsia="Cambria" w:hAnsi="Cambria" w:cs="Cambria"/>
        </w:rPr>
        <w:t xml:space="preserve"> calculated in the feature extraction stage is fed to </w:t>
      </w:r>
      <w:r w:rsidR="00796817">
        <w:rPr>
          <w:rFonts w:ascii="Cambria" w:eastAsia="Cambria" w:hAnsi="Cambria" w:cs="Cambria"/>
        </w:rPr>
        <w:t>our BP</w:t>
      </w:r>
      <w:r>
        <w:rPr>
          <w:rFonts w:ascii="Cambria" w:eastAsia="Cambria" w:hAnsi="Cambria" w:cs="Cambria"/>
        </w:rPr>
        <w:t xml:space="preserve"> network. To keep our analysis simple we have only one set training data and one set of testing data. Our training data set contains 2400 sample images (80% of data), and our testing data set contains 600 sample </w:t>
      </w:r>
      <w:r w:rsidR="00796817">
        <w:rPr>
          <w:rFonts w:ascii="Cambria" w:eastAsia="Cambria" w:hAnsi="Cambria" w:cs="Cambria"/>
        </w:rPr>
        <w:t>images (</w:t>
      </w:r>
      <w:r>
        <w:rPr>
          <w:rFonts w:ascii="Cambria" w:eastAsia="Cambria" w:hAnsi="Cambria" w:cs="Cambria"/>
        </w:rPr>
        <w:t xml:space="preserve">20% of data). The BP network we are using here has only one hidden layer. First we set our hidden layer transfer function logsig and then tansig. The number of neuron in hidden layer vary from 1 to 100.The reason  is to observe that which transfer function and what number of neuron gives us the best possible result. Before going to testing phase the train network is tested on itself and the </w:t>
      </w:r>
      <w:r w:rsidR="00796817">
        <w:rPr>
          <w:rFonts w:ascii="Cambria" w:eastAsia="Cambria" w:hAnsi="Cambria" w:cs="Cambria"/>
        </w:rPr>
        <w:t>result is</w:t>
      </w:r>
      <w:r>
        <w:rPr>
          <w:rFonts w:ascii="Cambria" w:eastAsia="Cambria" w:hAnsi="Cambria" w:cs="Cambria"/>
        </w:rPr>
        <w:t xml:space="preserve">, </w:t>
      </w:r>
    </w:p>
    <w:p w:rsidR="00A77B3E" w:rsidRDefault="003627CF">
      <w:pPr>
        <w:jc w:val="both"/>
        <w:rPr>
          <w:rFonts w:ascii="Cambria" w:eastAsia="Cambria" w:hAnsi="Cambria" w:cs="Cambria"/>
        </w:rPr>
      </w:pPr>
      <w:r>
        <w:rPr>
          <w:noProof/>
        </w:rPr>
        <w:drawing>
          <wp:anchor distT="0" distB="0" distL="114300" distR="114300" simplePos="0" relativeHeight="251659264" behindDoc="0" locked="0" layoutInCell="1" allowOverlap="1">
            <wp:simplePos x="0" y="0"/>
            <wp:positionH relativeFrom="margin">
              <wp:posOffset>751840</wp:posOffset>
            </wp:positionH>
            <wp:positionV relativeFrom="paragraph">
              <wp:posOffset>31750</wp:posOffset>
            </wp:positionV>
            <wp:extent cx="4371975" cy="2543175"/>
            <wp:effectExtent l="1905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stretch>
                      <a:fillRect/>
                    </a:stretch>
                  </pic:blipFill>
                  <pic:spPr bwMode="auto">
                    <a:xfrm>
                      <a:off x="0" y="0"/>
                      <a:ext cx="4371975" cy="2543175"/>
                    </a:xfrm>
                    <a:prstGeom prst="rect">
                      <a:avLst/>
                    </a:prstGeom>
                    <a:noFill/>
                  </pic:spPr>
                </pic:pic>
              </a:graphicData>
            </a:graphic>
          </wp:anchor>
        </w:drawing>
      </w: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C2011C">
      <w:pPr>
        <w:jc w:val="both"/>
        <w:rPr>
          <w:rFonts w:ascii="Cambria" w:eastAsia="Cambria" w:hAnsi="Cambria" w:cs="Cambria"/>
        </w:rPr>
      </w:pPr>
      <w:r>
        <w:rPr>
          <w:rFonts w:ascii="Cambria" w:eastAsia="Cambria" w:hAnsi="Cambria" w:cs="Cambria"/>
        </w:rPr>
        <w:tab/>
      </w: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796817" w:rsidRDefault="00796817">
      <w:pPr>
        <w:jc w:val="both"/>
        <w:rPr>
          <w:rFonts w:ascii="Cambria" w:eastAsia="Cambria" w:hAnsi="Cambria" w:cs="Cambria"/>
        </w:rPr>
      </w:pPr>
    </w:p>
    <w:p w:rsidR="00796817" w:rsidRDefault="001F1232">
      <w:pPr>
        <w:jc w:val="both"/>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Figure: Graph of training phase</w:t>
      </w:r>
    </w:p>
    <w:p w:rsidR="00796817" w:rsidRDefault="00796817">
      <w:pPr>
        <w:jc w:val="both"/>
        <w:rPr>
          <w:rFonts w:ascii="Cambria" w:eastAsia="Cambria" w:hAnsi="Cambria" w:cs="Cambria"/>
        </w:rPr>
      </w:pPr>
    </w:p>
    <w:p w:rsidR="003E2CD1" w:rsidRDefault="003E2CD1">
      <w:pPr>
        <w:jc w:val="both"/>
        <w:rPr>
          <w:rFonts w:ascii="Cambria" w:eastAsia="Cambria" w:hAnsi="Cambria" w:cs="Cambria"/>
          <w:b/>
        </w:rPr>
      </w:pPr>
    </w:p>
    <w:p w:rsidR="003E2CD1" w:rsidRDefault="003E2CD1">
      <w:pPr>
        <w:jc w:val="both"/>
        <w:rPr>
          <w:rFonts w:ascii="Cambria" w:eastAsia="Cambria" w:hAnsi="Cambria" w:cs="Cambria"/>
          <w:b/>
        </w:rPr>
      </w:pPr>
    </w:p>
    <w:p w:rsidR="00A77B3E" w:rsidRPr="007213D5" w:rsidRDefault="00C2011C">
      <w:pPr>
        <w:jc w:val="both"/>
        <w:rPr>
          <w:rFonts w:ascii="Cambria" w:eastAsia="Cambria" w:hAnsi="Cambria" w:cs="Cambria"/>
          <w:b/>
        </w:rPr>
      </w:pPr>
      <w:r w:rsidRPr="007213D5">
        <w:rPr>
          <w:rFonts w:ascii="Cambria" w:eastAsia="Cambria" w:hAnsi="Cambria" w:cs="Cambria"/>
          <w:b/>
        </w:rPr>
        <w:lastRenderedPageBreak/>
        <w:t>7.2.3</w:t>
      </w:r>
      <w:r w:rsidR="00796817" w:rsidRPr="007213D5">
        <w:rPr>
          <w:rFonts w:ascii="Cambria" w:eastAsia="Cambria" w:hAnsi="Cambria" w:cs="Cambria"/>
          <w:b/>
        </w:rPr>
        <w:t>. Testing</w:t>
      </w:r>
      <w:r w:rsidRPr="007213D5">
        <w:rPr>
          <w:rFonts w:ascii="Cambria" w:eastAsia="Cambria" w:hAnsi="Cambria" w:cs="Cambria"/>
          <w:b/>
        </w:rPr>
        <w:t xml:space="preserve"> phase:</w:t>
      </w:r>
    </w:p>
    <w:p w:rsidR="00A77B3E" w:rsidRDefault="00C2011C">
      <w:pPr>
        <w:jc w:val="both"/>
        <w:rPr>
          <w:rFonts w:ascii="Cambria" w:eastAsia="Cambria" w:hAnsi="Cambria" w:cs="Cambria"/>
        </w:rPr>
      </w:pPr>
      <w:r>
        <w:rPr>
          <w:rFonts w:ascii="Cambria" w:eastAsia="Cambria" w:hAnsi="Cambria" w:cs="Cambria"/>
        </w:rPr>
        <w:t xml:space="preserve">After completing the training of BP network on different transfer function, the network is then tested on single data which contains 600 sample images (20% of data). These 600 images are complete unknown to network. The testing result is </w:t>
      </w:r>
    </w:p>
    <w:p w:rsidR="00A77B3E" w:rsidRDefault="00A77B3E">
      <w:pPr>
        <w:jc w:val="both"/>
        <w:rPr>
          <w:rFonts w:ascii="Cambria" w:eastAsia="Cambria" w:hAnsi="Cambria" w:cs="Cambria"/>
        </w:rPr>
      </w:pPr>
    </w:p>
    <w:p w:rsidR="00A77B3E" w:rsidRDefault="00C2011C">
      <w:pPr>
        <w:jc w:val="both"/>
        <w:rPr>
          <w:rFonts w:ascii="Cambria" w:eastAsia="Cambria" w:hAnsi="Cambria" w:cs="Cambria"/>
        </w:rPr>
      </w:pPr>
      <w:r>
        <w:rPr>
          <w:rFonts w:ascii="Cambria" w:eastAsia="Cambria" w:hAnsi="Cambria" w:cs="Cambria"/>
        </w:rPr>
        <w:tab/>
      </w:r>
      <w:r w:rsidR="003627CF">
        <w:rPr>
          <w:noProof/>
        </w:rPr>
        <w:drawing>
          <wp:inline distT="0" distB="0" distL="0" distR="0">
            <wp:extent cx="4419600" cy="252412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stretch>
                      <a:fillRect/>
                    </a:stretch>
                  </pic:blipFill>
                  <pic:spPr bwMode="auto">
                    <a:xfrm>
                      <a:off x="0" y="0"/>
                      <a:ext cx="4419600" cy="2524125"/>
                    </a:xfrm>
                    <a:prstGeom prst="rect">
                      <a:avLst/>
                    </a:prstGeom>
                    <a:noFill/>
                    <a:ln w="9525">
                      <a:noFill/>
                      <a:miter lim="800000"/>
                      <a:headEnd/>
                      <a:tailEnd/>
                    </a:ln>
                  </pic:spPr>
                </pic:pic>
              </a:graphicData>
            </a:graphic>
          </wp:inline>
        </w:drawing>
      </w: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2565B8">
      <w:pPr>
        <w:jc w:val="both"/>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Figure: Graph of testing phase</w:t>
      </w: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Pr="007213D5" w:rsidRDefault="00C2011C">
      <w:pPr>
        <w:jc w:val="both"/>
        <w:rPr>
          <w:rFonts w:ascii="Cambria" w:eastAsia="Cambria" w:hAnsi="Cambria" w:cs="Cambria"/>
          <w:b/>
        </w:rPr>
      </w:pPr>
      <w:r w:rsidRPr="007213D5">
        <w:rPr>
          <w:rFonts w:ascii="Cambria" w:eastAsia="Cambria" w:hAnsi="Cambria" w:cs="Cambria"/>
          <w:b/>
        </w:rPr>
        <w:t>7.2.4</w:t>
      </w:r>
      <w:r w:rsidR="00796817" w:rsidRPr="007213D5">
        <w:rPr>
          <w:rFonts w:ascii="Cambria" w:eastAsia="Cambria" w:hAnsi="Cambria" w:cs="Cambria"/>
          <w:b/>
        </w:rPr>
        <w:t>. Result</w:t>
      </w:r>
      <w:r w:rsidRPr="007213D5">
        <w:rPr>
          <w:rFonts w:ascii="Cambria" w:eastAsia="Cambria" w:hAnsi="Cambria" w:cs="Cambria"/>
          <w:b/>
        </w:rPr>
        <w:t>:</w:t>
      </w:r>
    </w:p>
    <w:p w:rsidR="00A77B3E" w:rsidRDefault="00796817">
      <w:pPr>
        <w:jc w:val="both"/>
        <w:rPr>
          <w:rFonts w:ascii="Cambria" w:eastAsia="Cambria" w:hAnsi="Cambria" w:cs="Cambria"/>
        </w:rPr>
      </w:pPr>
      <w:r>
        <w:rPr>
          <w:rFonts w:ascii="Cambria" w:eastAsia="Cambria" w:hAnsi="Cambria" w:cs="Cambria"/>
        </w:rPr>
        <w:t>After training,</w:t>
      </w:r>
      <w:r w:rsidR="00C2011C">
        <w:rPr>
          <w:rFonts w:ascii="Cambria" w:eastAsia="Cambria" w:hAnsi="Cambria" w:cs="Cambria"/>
        </w:rPr>
        <w:t xml:space="preserve"> </w:t>
      </w:r>
      <w:r>
        <w:rPr>
          <w:rFonts w:ascii="Cambria" w:eastAsia="Cambria" w:hAnsi="Cambria" w:cs="Cambria"/>
        </w:rPr>
        <w:t>we tested out network</w:t>
      </w:r>
      <w:r w:rsidR="00C2011C">
        <w:rPr>
          <w:rFonts w:ascii="Cambria" w:eastAsia="Cambria" w:hAnsi="Cambria" w:cs="Cambria"/>
        </w:rPr>
        <w:t xml:space="preserve"> </w:t>
      </w:r>
      <w:r>
        <w:rPr>
          <w:rFonts w:ascii="Cambria" w:eastAsia="Cambria" w:hAnsi="Cambria" w:cs="Cambria"/>
        </w:rPr>
        <w:t>with one data set</w:t>
      </w:r>
      <w:r w:rsidR="00C2011C">
        <w:rPr>
          <w:rFonts w:ascii="Cambria" w:eastAsia="Cambria" w:hAnsi="Cambria" w:cs="Cambria"/>
        </w:rPr>
        <w:t xml:space="preserve">.  The best result </w:t>
      </w:r>
      <w:r w:rsidR="003B49A7">
        <w:rPr>
          <w:rFonts w:ascii="Cambria" w:eastAsia="Cambria" w:hAnsi="Cambria" w:cs="Cambria"/>
        </w:rPr>
        <w:t>we got is 78.44</w:t>
      </w:r>
      <w:r w:rsidR="00C2011C">
        <w:rPr>
          <w:rFonts w:ascii="Cambria" w:eastAsia="Cambria" w:hAnsi="Cambria" w:cs="Cambria"/>
        </w:rPr>
        <w:t>%</w:t>
      </w:r>
      <w:r w:rsidR="002565B8">
        <w:rPr>
          <w:rFonts w:ascii="Cambria" w:eastAsia="Cambria" w:hAnsi="Cambria" w:cs="Cambria"/>
        </w:rPr>
        <w:t xml:space="preserve"> accuracy on training data and 7</w:t>
      </w:r>
      <w:r w:rsidR="003B49A7">
        <w:rPr>
          <w:rFonts w:ascii="Cambria" w:eastAsia="Cambria" w:hAnsi="Cambria" w:cs="Cambria"/>
        </w:rPr>
        <w:t>1.83</w:t>
      </w:r>
      <w:r w:rsidR="00C2011C">
        <w:rPr>
          <w:rFonts w:ascii="Cambria" w:eastAsia="Cambria" w:hAnsi="Cambria" w:cs="Cambria"/>
        </w:rPr>
        <w:t>% testing accuracy from the network which is train with data Set1. The table blow shows few testi</w:t>
      </w:r>
      <w:r w:rsidR="00266351">
        <w:rPr>
          <w:rFonts w:ascii="Cambria" w:eastAsia="Cambria" w:hAnsi="Cambria" w:cs="Cambria"/>
        </w:rPr>
        <w:t xml:space="preserve">ng </w:t>
      </w:r>
      <w:r w:rsidR="00EE0700">
        <w:rPr>
          <w:rFonts w:ascii="Cambria" w:eastAsia="Cambria" w:hAnsi="Cambria" w:cs="Cambria"/>
        </w:rPr>
        <w:t>result with</w:t>
      </w:r>
      <w:r w:rsidR="00BF36C5">
        <w:rPr>
          <w:rFonts w:ascii="Cambria" w:eastAsia="Cambria" w:hAnsi="Cambria" w:cs="Cambria"/>
        </w:rPr>
        <w:t xml:space="preserve"> different</w:t>
      </w:r>
      <w:r w:rsidR="00266351">
        <w:rPr>
          <w:rFonts w:ascii="Cambria" w:eastAsia="Cambria" w:hAnsi="Cambria" w:cs="Cambria"/>
        </w:rPr>
        <w:t xml:space="preserve"> number of</w:t>
      </w:r>
      <w:r w:rsidR="00BF36C5">
        <w:rPr>
          <w:rFonts w:ascii="Cambria" w:eastAsia="Cambria" w:hAnsi="Cambria" w:cs="Cambria"/>
        </w:rPr>
        <w:t xml:space="preserve"> neuron.</w:t>
      </w:r>
      <w:r w:rsidR="002B270D">
        <w:rPr>
          <w:rFonts w:ascii="Cambria" w:eastAsia="Cambria" w:hAnsi="Cambria" w:cs="Cambria"/>
        </w:rPr>
        <w:t xml:space="preserve"> By looking at the table we say that logsig transfer function gives us better result than the tansig transfer function. </w:t>
      </w:r>
    </w:p>
    <w:p w:rsidR="00A77B3E" w:rsidRDefault="00A77B3E">
      <w:pPr>
        <w:jc w:val="both"/>
        <w:rPr>
          <w:rFonts w:ascii="Cambria" w:eastAsia="Cambria" w:hAnsi="Cambria" w:cs="Cambria"/>
        </w:rPr>
      </w:pPr>
    </w:p>
    <w:tbl>
      <w:tblPr>
        <w:tblW w:w="0" w:type="auto"/>
        <w:tblInd w:w="100" w:type="dxa"/>
        <w:tblLook w:val="0000"/>
      </w:tblPr>
      <w:tblGrid>
        <w:gridCol w:w="3120"/>
        <w:gridCol w:w="3120"/>
        <w:gridCol w:w="3120"/>
      </w:tblGrid>
      <w:tr w:rsidR="00A77B3E">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Number of Neuron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Testing with Logsig</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Testing with Tansig</w:t>
            </w:r>
          </w:p>
        </w:tc>
      </w:tr>
      <w:tr w:rsidR="00A77B3E">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3B49A7">
            <w:pPr>
              <w:spacing w:line="240" w:lineRule="auto"/>
              <w:jc w:val="both"/>
            </w:pPr>
            <w:r>
              <w:rPr>
                <w:rFonts w:ascii="Cambria" w:eastAsia="Cambria" w:hAnsi="Cambria" w:cs="Cambria"/>
              </w:rPr>
              <w:t>1</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96C40">
            <w:pPr>
              <w:spacing w:line="240" w:lineRule="auto"/>
              <w:jc w:val="both"/>
            </w:pPr>
            <w:r>
              <w:t>7.44</w:t>
            </w:r>
            <w:r w:rsidR="003B49A7">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3B49A7">
            <w:pPr>
              <w:spacing w:line="240" w:lineRule="auto"/>
              <w:jc w:val="both"/>
            </w:pPr>
            <w:r>
              <w:t>3.44%</w:t>
            </w:r>
          </w:p>
        </w:tc>
      </w:tr>
      <w:tr w:rsidR="00A77B3E">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96C40">
            <w:pPr>
              <w:spacing w:line="240" w:lineRule="auto"/>
              <w:jc w:val="both"/>
            </w:pPr>
            <w:r>
              <w:t>37.44</w:t>
            </w:r>
            <w:r w:rsidR="003B49A7">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96C40">
            <w:pPr>
              <w:spacing w:line="240" w:lineRule="auto"/>
              <w:jc w:val="both"/>
            </w:pPr>
            <w:r>
              <w:t>17.44</w:t>
            </w:r>
            <w:r w:rsidR="003B49A7">
              <w:t>%</w:t>
            </w:r>
          </w:p>
        </w:tc>
      </w:tr>
      <w:tr w:rsidR="00A77B3E">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3B49A7">
            <w:pPr>
              <w:spacing w:line="240" w:lineRule="auto"/>
              <w:jc w:val="both"/>
            </w:pPr>
            <w:r>
              <w:rPr>
                <w:rFonts w:ascii="Cambria" w:eastAsia="Cambria" w:hAnsi="Cambria" w:cs="Cambria"/>
              </w:rPr>
              <w:t>5</w:t>
            </w:r>
            <w:r w:rsidR="00C2011C">
              <w:rPr>
                <w:rFonts w:ascii="Cambria" w:eastAsia="Cambria" w:hAnsi="Cambria" w:cs="Cambria"/>
              </w:rPr>
              <w:t>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96C40">
            <w:pPr>
              <w:spacing w:line="240" w:lineRule="auto"/>
              <w:jc w:val="both"/>
            </w:pPr>
            <w:r>
              <w:t>67.50</w:t>
            </w:r>
            <w:r w:rsidR="003B49A7">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96C40">
            <w:pPr>
              <w:spacing w:line="240" w:lineRule="auto"/>
              <w:jc w:val="both"/>
            </w:pPr>
            <w:r>
              <w:t>31</w:t>
            </w:r>
            <w:r w:rsidR="003B49A7">
              <w:t>.17%</w:t>
            </w:r>
          </w:p>
        </w:tc>
      </w:tr>
      <w:tr w:rsidR="00A77B3E">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3B49A7">
            <w:pPr>
              <w:spacing w:line="240" w:lineRule="auto"/>
              <w:jc w:val="both"/>
            </w:pPr>
            <w:r>
              <w:t>65</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96C40">
            <w:pPr>
              <w:spacing w:line="240" w:lineRule="auto"/>
              <w:jc w:val="both"/>
            </w:pPr>
            <w:r>
              <w:t>70.83</w:t>
            </w:r>
            <w:r w:rsidR="003B49A7">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96C40">
            <w:pPr>
              <w:spacing w:line="240" w:lineRule="auto"/>
              <w:jc w:val="both"/>
            </w:pPr>
            <w:r>
              <w:t>11.44</w:t>
            </w:r>
            <w:r w:rsidR="003B49A7">
              <w:t>%</w:t>
            </w:r>
          </w:p>
        </w:tc>
      </w:tr>
      <w:tr w:rsidR="00A77B3E">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96C40">
            <w:pPr>
              <w:spacing w:line="240" w:lineRule="auto"/>
              <w:jc w:val="both"/>
            </w:pPr>
            <w:r>
              <w:rPr>
                <w:rFonts w:ascii="Cambria" w:eastAsia="Cambria" w:hAnsi="Cambria" w:cs="Cambria"/>
              </w:rPr>
              <w:t>72</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96C40">
            <w:pPr>
              <w:spacing w:line="240" w:lineRule="auto"/>
              <w:jc w:val="both"/>
            </w:pPr>
            <w:r>
              <w:t>70.17</w:t>
            </w:r>
            <w:r w:rsidR="003B49A7">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96C40">
            <w:pPr>
              <w:spacing w:line="240" w:lineRule="auto"/>
              <w:jc w:val="both"/>
            </w:pPr>
            <w:r>
              <w:t>33.17</w:t>
            </w:r>
            <w:r w:rsidR="003B49A7">
              <w:t>%</w:t>
            </w:r>
          </w:p>
        </w:tc>
      </w:tr>
      <w:tr w:rsidR="00A77B3E">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96C40">
            <w:pPr>
              <w:spacing w:line="240" w:lineRule="auto"/>
              <w:jc w:val="both"/>
            </w:pPr>
            <w:r>
              <w:rPr>
                <w:rFonts w:ascii="Cambria" w:eastAsia="Cambria" w:hAnsi="Cambria" w:cs="Cambria"/>
              </w:rPr>
              <w:t>88</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3B49A7">
            <w:pPr>
              <w:spacing w:line="240" w:lineRule="auto"/>
              <w:jc w:val="both"/>
            </w:pPr>
            <w:r>
              <w:t>71.83%</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96C40">
            <w:pPr>
              <w:spacing w:line="240" w:lineRule="auto"/>
              <w:jc w:val="both"/>
            </w:pPr>
            <w:r>
              <w:t>29.83</w:t>
            </w:r>
            <w:r w:rsidR="003B49A7">
              <w:t>%</w:t>
            </w:r>
          </w:p>
        </w:tc>
      </w:tr>
    </w:tbl>
    <w:p w:rsidR="003E2CD1" w:rsidRDefault="003E2CD1">
      <w:pPr>
        <w:jc w:val="both"/>
      </w:pPr>
    </w:p>
    <w:p w:rsidR="00A77B3E" w:rsidRPr="007213D5" w:rsidRDefault="00C2011C">
      <w:pPr>
        <w:jc w:val="both"/>
        <w:rPr>
          <w:rFonts w:ascii="Cambria" w:eastAsia="Cambria" w:hAnsi="Cambria" w:cs="Cambria"/>
          <w:b/>
        </w:rPr>
      </w:pPr>
      <w:r w:rsidRPr="007213D5">
        <w:rPr>
          <w:rFonts w:ascii="Cambria" w:eastAsia="Cambria" w:hAnsi="Cambria" w:cs="Cambria"/>
          <w:b/>
        </w:rPr>
        <w:lastRenderedPageBreak/>
        <w:t>7.3</w:t>
      </w:r>
      <w:r w:rsidR="00796817" w:rsidRPr="007213D5">
        <w:rPr>
          <w:rFonts w:ascii="Cambria" w:eastAsia="Cambria" w:hAnsi="Cambria" w:cs="Cambria"/>
          <w:b/>
        </w:rPr>
        <w:t>. Probabilistic</w:t>
      </w:r>
      <w:r w:rsidRPr="007213D5">
        <w:rPr>
          <w:rFonts w:ascii="Cambria" w:eastAsia="Cambria" w:hAnsi="Cambria" w:cs="Cambria"/>
          <w:b/>
        </w:rPr>
        <w:t xml:space="preserve"> Neural Network:</w:t>
      </w:r>
    </w:p>
    <w:p w:rsidR="00A77B3E" w:rsidRDefault="00C2011C">
      <w:pPr>
        <w:jc w:val="both"/>
        <w:rPr>
          <w:rFonts w:ascii="Cambria" w:eastAsia="Cambria" w:hAnsi="Cambria" w:cs="Cambria"/>
        </w:rPr>
      </w:pPr>
      <w:r>
        <w:rPr>
          <w:rFonts w:ascii="Cambria" w:eastAsia="Cambria" w:hAnsi="Cambria" w:cs="Cambria"/>
        </w:rPr>
        <w:t xml:space="preserve">A probabilistic neural network (PNN) is used a classifier. It maps input pattern to a number of classification. A PNN is implementation of </w:t>
      </w:r>
      <w:proofErr w:type="gramStart"/>
      <w:r>
        <w:rPr>
          <w:rFonts w:ascii="Cambria" w:eastAsia="Cambria" w:hAnsi="Cambria" w:cs="Cambria"/>
        </w:rPr>
        <w:t>an</w:t>
      </w:r>
      <w:proofErr w:type="gramEnd"/>
      <w:r>
        <w:rPr>
          <w:rFonts w:ascii="Cambria" w:eastAsia="Cambria" w:hAnsi="Cambria" w:cs="Cambria"/>
        </w:rPr>
        <w:t xml:space="preserve"> statistical algorithm called kernel discriminant analysis.</w:t>
      </w:r>
    </w:p>
    <w:p w:rsidR="00A77B3E" w:rsidRDefault="003627CF">
      <w:pPr>
        <w:jc w:val="both"/>
        <w:rPr>
          <w:rFonts w:ascii="Cambria" w:eastAsia="Cambria" w:hAnsi="Cambria" w:cs="Cambria"/>
        </w:rPr>
      </w:pPr>
      <w:r>
        <w:rPr>
          <w:noProof/>
        </w:rPr>
        <w:drawing>
          <wp:anchor distT="0" distB="0" distL="114300" distR="114300" simplePos="0" relativeHeight="251660288" behindDoc="0" locked="0" layoutInCell="1" allowOverlap="1">
            <wp:simplePos x="0" y="0"/>
            <wp:positionH relativeFrom="margin">
              <wp:posOffset>1038225</wp:posOffset>
            </wp:positionH>
            <wp:positionV relativeFrom="paragraph">
              <wp:posOffset>142875</wp:posOffset>
            </wp:positionV>
            <wp:extent cx="3638550" cy="1762125"/>
            <wp:effectExtent l="1905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3638550" cy="1762125"/>
                    </a:xfrm>
                    <a:prstGeom prst="rect">
                      <a:avLst/>
                    </a:prstGeom>
                    <a:noFill/>
                  </pic:spPr>
                </pic:pic>
              </a:graphicData>
            </a:graphic>
          </wp:anchor>
        </w:drawing>
      </w:r>
    </w:p>
    <w:p w:rsidR="00A77B3E" w:rsidRDefault="00C2011C">
      <w:pPr>
        <w:jc w:val="both"/>
        <w:rPr>
          <w:rFonts w:ascii="Cambria" w:eastAsia="Cambria" w:hAnsi="Cambria" w:cs="Cambria"/>
        </w:rPr>
      </w:pPr>
      <w:r>
        <w:rPr>
          <w:rFonts w:ascii="Cambria" w:eastAsia="Cambria" w:hAnsi="Cambria" w:cs="Cambria"/>
        </w:rPr>
        <w:tab/>
      </w: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C2011C">
      <w:pPr>
        <w:jc w:val="both"/>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t xml:space="preserve">      </w:t>
      </w:r>
      <w:r>
        <w:rPr>
          <w:rFonts w:ascii="Cambria" w:eastAsia="Cambria" w:hAnsi="Cambria" w:cs="Cambria"/>
        </w:rPr>
        <w:tab/>
      </w:r>
    </w:p>
    <w:p w:rsidR="00D3701F" w:rsidRDefault="00C2011C" w:rsidP="003E2CD1">
      <w:pPr>
        <w:ind w:left="2160" w:firstLine="720"/>
        <w:jc w:val="both"/>
        <w:rPr>
          <w:rFonts w:ascii="Cambria" w:eastAsia="Cambria" w:hAnsi="Cambria" w:cs="Cambria"/>
        </w:rPr>
      </w:pPr>
      <w:r>
        <w:rPr>
          <w:rFonts w:ascii="Cambria" w:eastAsia="Cambria" w:hAnsi="Cambria" w:cs="Cambria"/>
        </w:rPr>
        <w:t>Figure: Simple PNN architecture.</w:t>
      </w:r>
    </w:p>
    <w:p w:rsidR="003E2CD1" w:rsidRDefault="003E2CD1" w:rsidP="003E2CD1">
      <w:pPr>
        <w:ind w:left="2160" w:firstLine="720"/>
        <w:jc w:val="both"/>
        <w:rPr>
          <w:rFonts w:ascii="Cambria" w:eastAsia="Cambria" w:hAnsi="Cambria" w:cs="Cambria"/>
        </w:rPr>
      </w:pPr>
    </w:p>
    <w:p w:rsidR="00A77B3E" w:rsidRPr="007213D5" w:rsidRDefault="00C2011C">
      <w:pPr>
        <w:jc w:val="both"/>
        <w:rPr>
          <w:rFonts w:ascii="Cambria" w:eastAsia="Cambria" w:hAnsi="Cambria" w:cs="Cambria"/>
          <w:b/>
        </w:rPr>
      </w:pPr>
      <w:r w:rsidRPr="007213D5">
        <w:rPr>
          <w:rFonts w:ascii="Cambria" w:eastAsia="Cambria" w:hAnsi="Cambria" w:cs="Cambria"/>
          <w:b/>
        </w:rPr>
        <w:t>7.3.1</w:t>
      </w:r>
      <w:r w:rsidR="00796817" w:rsidRPr="007213D5">
        <w:rPr>
          <w:rFonts w:ascii="Cambria" w:eastAsia="Cambria" w:hAnsi="Cambria" w:cs="Cambria"/>
          <w:b/>
        </w:rPr>
        <w:t>. Algorithm</w:t>
      </w:r>
      <w:r w:rsidRPr="007213D5">
        <w:rPr>
          <w:rFonts w:ascii="Cambria" w:eastAsia="Cambria" w:hAnsi="Cambria" w:cs="Cambria"/>
          <w:b/>
        </w:rPr>
        <w:t>:</w:t>
      </w:r>
    </w:p>
    <w:p w:rsidR="00A77B3E" w:rsidRDefault="00C2011C">
      <w:pPr>
        <w:jc w:val="both"/>
        <w:rPr>
          <w:rFonts w:ascii="Cambria" w:eastAsia="Cambria" w:hAnsi="Cambria" w:cs="Cambria"/>
        </w:rPr>
      </w:pPr>
      <w:r>
        <w:rPr>
          <w:rFonts w:ascii="Cambria" w:eastAsia="Cambria" w:hAnsi="Cambria" w:cs="Cambria"/>
        </w:rPr>
        <w:t>The first layer computes distances from the input vector to the training input vectors and produces a vector whose elements indicate how close the input is to a training input. The second layer sums these contributions for each class of inputs to produce as its net output a ve</w:t>
      </w:r>
      <w:r w:rsidR="001F1232">
        <w:rPr>
          <w:rFonts w:ascii="Cambria" w:eastAsia="Cambria" w:hAnsi="Cambria" w:cs="Cambria"/>
        </w:rPr>
        <w:t>ctor of probabilities. Finally, a</w:t>
      </w:r>
      <w:r>
        <w:rPr>
          <w:rFonts w:ascii="Cambria" w:eastAsia="Cambria" w:hAnsi="Cambria" w:cs="Cambria"/>
        </w:rPr>
        <w:t xml:space="preserve"> </w:t>
      </w:r>
      <w:r>
        <w:rPr>
          <w:rFonts w:ascii="Cambria" w:eastAsia="Cambria" w:hAnsi="Cambria" w:cs="Cambria"/>
          <w:i/>
          <w:iCs/>
        </w:rPr>
        <w:t>compete</w:t>
      </w:r>
      <w:r>
        <w:rPr>
          <w:rFonts w:ascii="Cambria" w:eastAsia="Cambria" w:hAnsi="Cambria" w:cs="Cambria"/>
        </w:rPr>
        <w:t xml:space="preserve"> transfer function on the output of the second layer picks the maximum of these probabilities, and produces a 1 for that class and a 0 for the other classes.</w:t>
      </w:r>
    </w:p>
    <w:p w:rsidR="003E2CD1" w:rsidRDefault="003E2CD1">
      <w:pPr>
        <w:jc w:val="both"/>
        <w:rPr>
          <w:rFonts w:ascii="Cambria" w:eastAsia="Cambria" w:hAnsi="Cambria" w:cs="Cambria"/>
        </w:rPr>
      </w:pPr>
    </w:p>
    <w:p w:rsidR="00A77B3E" w:rsidRPr="007213D5" w:rsidRDefault="00C2011C">
      <w:pPr>
        <w:jc w:val="both"/>
        <w:rPr>
          <w:rFonts w:ascii="Cambria" w:eastAsia="Cambria" w:hAnsi="Cambria" w:cs="Cambria"/>
          <w:b/>
        </w:rPr>
      </w:pPr>
      <w:r w:rsidRPr="007213D5">
        <w:rPr>
          <w:rFonts w:ascii="Cambria" w:eastAsia="Cambria" w:hAnsi="Cambria" w:cs="Cambria"/>
          <w:b/>
        </w:rPr>
        <w:t>7.3.2</w:t>
      </w:r>
      <w:r w:rsidR="00796817" w:rsidRPr="007213D5">
        <w:rPr>
          <w:rFonts w:ascii="Cambria" w:eastAsia="Cambria" w:hAnsi="Cambria" w:cs="Cambria"/>
          <w:b/>
        </w:rPr>
        <w:t>. Training</w:t>
      </w:r>
      <w:r w:rsidRPr="007213D5">
        <w:rPr>
          <w:rFonts w:ascii="Cambria" w:eastAsia="Cambria" w:hAnsi="Cambria" w:cs="Cambria"/>
          <w:b/>
        </w:rPr>
        <w:t xml:space="preserve"> phase:</w:t>
      </w:r>
    </w:p>
    <w:p w:rsidR="00A77B3E" w:rsidRDefault="00C2011C">
      <w:pPr>
        <w:jc w:val="both"/>
        <w:rPr>
          <w:rFonts w:ascii="Cambria" w:eastAsia="Cambria" w:hAnsi="Cambria" w:cs="Cambria"/>
        </w:rPr>
      </w:pPr>
      <w:r>
        <w:rPr>
          <w:rFonts w:ascii="Cambria" w:eastAsia="Cambria" w:hAnsi="Cambria" w:cs="Cambria"/>
        </w:rPr>
        <w:t xml:space="preserve">In this phase, the 225 feature </w:t>
      </w:r>
      <w:r w:rsidR="001F1232">
        <w:rPr>
          <w:rFonts w:ascii="Cambria" w:eastAsia="Cambria" w:hAnsi="Cambria" w:cs="Cambria"/>
        </w:rPr>
        <w:t>that we</w:t>
      </w:r>
      <w:r>
        <w:rPr>
          <w:rFonts w:ascii="Cambria" w:eastAsia="Cambria" w:hAnsi="Cambria" w:cs="Cambria"/>
        </w:rPr>
        <w:t xml:space="preserve"> calculated in the feature extraction stage is fed to </w:t>
      </w:r>
      <w:r w:rsidR="001F1232">
        <w:rPr>
          <w:rFonts w:ascii="Cambria" w:eastAsia="Cambria" w:hAnsi="Cambria" w:cs="Cambria"/>
        </w:rPr>
        <w:t>our PNN</w:t>
      </w:r>
      <w:r>
        <w:rPr>
          <w:rFonts w:ascii="Cambria" w:eastAsia="Cambria" w:hAnsi="Cambria" w:cs="Cambria"/>
        </w:rPr>
        <w:t xml:space="preserve"> network. Our training data set contains 2400 sample images (80% of data). For PNN training we used different spread value and tried to </w:t>
      </w:r>
      <w:r w:rsidR="001F1232">
        <w:rPr>
          <w:rFonts w:ascii="Cambria" w:eastAsia="Cambria" w:hAnsi="Cambria" w:cs="Cambria"/>
        </w:rPr>
        <w:t>find</w:t>
      </w:r>
      <w:r>
        <w:rPr>
          <w:rFonts w:ascii="Cambria" w:eastAsia="Cambria" w:hAnsi="Cambria" w:cs="Cambria"/>
        </w:rPr>
        <w:t xml:space="preserve"> which spread value gives us the best result. Before going to testing phase the train network is tested on itself and the </w:t>
      </w:r>
      <w:r w:rsidR="001F1232">
        <w:rPr>
          <w:rFonts w:ascii="Cambria" w:eastAsia="Cambria" w:hAnsi="Cambria" w:cs="Cambria"/>
        </w:rPr>
        <w:t>result is</w:t>
      </w:r>
      <w:r>
        <w:rPr>
          <w:rFonts w:ascii="Cambria" w:eastAsia="Cambria" w:hAnsi="Cambria" w:cs="Cambria"/>
        </w:rPr>
        <w:t xml:space="preserve">, </w:t>
      </w:r>
    </w:p>
    <w:p w:rsidR="00A77B3E" w:rsidRDefault="003627CF">
      <w:pPr>
        <w:jc w:val="both"/>
        <w:rPr>
          <w:rFonts w:ascii="Cambria" w:eastAsia="Cambria" w:hAnsi="Cambria" w:cs="Cambria"/>
        </w:rPr>
      </w:pPr>
      <w:r>
        <w:rPr>
          <w:noProof/>
        </w:rPr>
        <w:drawing>
          <wp:anchor distT="0" distB="0" distL="114300" distR="114300" simplePos="0" relativeHeight="251661312" behindDoc="0" locked="0" layoutInCell="1" allowOverlap="1">
            <wp:simplePos x="0" y="0"/>
            <wp:positionH relativeFrom="margin">
              <wp:posOffset>1162050</wp:posOffset>
            </wp:positionH>
            <wp:positionV relativeFrom="paragraph">
              <wp:posOffset>95250</wp:posOffset>
            </wp:positionV>
            <wp:extent cx="3686175" cy="1952625"/>
            <wp:effectExtent l="19050" t="0" r="952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srcRect/>
                    <a:stretch>
                      <a:fillRect/>
                    </a:stretch>
                  </pic:blipFill>
                  <pic:spPr bwMode="auto">
                    <a:xfrm>
                      <a:off x="0" y="0"/>
                      <a:ext cx="3686175" cy="1952625"/>
                    </a:xfrm>
                    <a:prstGeom prst="rect">
                      <a:avLst/>
                    </a:prstGeom>
                    <a:noFill/>
                  </pic:spPr>
                </pic:pic>
              </a:graphicData>
            </a:graphic>
          </wp:anchor>
        </w:drawing>
      </w:r>
    </w:p>
    <w:p w:rsidR="00A77B3E" w:rsidRDefault="00C2011C">
      <w:pPr>
        <w:jc w:val="both"/>
        <w:rPr>
          <w:rFonts w:ascii="Cambria" w:eastAsia="Cambria" w:hAnsi="Cambria" w:cs="Cambria"/>
        </w:rPr>
      </w:pPr>
      <w:r>
        <w:rPr>
          <w:rFonts w:ascii="Cambria" w:eastAsia="Cambria" w:hAnsi="Cambria" w:cs="Cambria"/>
        </w:rPr>
        <w:tab/>
      </w: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p w:rsidR="00D3701F" w:rsidRDefault="00D3701F">
      <w:pPr>
        <w:jc w:val="both"/>
        <w:rPr>
          <w:rFonts w:ascii="Cambria" w:eastAsia="Cambria" w:hAnsi="Cambria" w:cs="Cambria"/>
        </w:rPr>
      </w:pPr>
    </w:p>
    <w:p w:rsidR="0040146F" w:rsidRDefault="00047AA2">
      <w:pPr>
        <w:jc w:val="both"/>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Figure: Graph of training phase</w:t>
      </w:r>
    </w:p>
    <w:p w:rsidR="00A77B3E" w:rsidRPr="0040146F" w:rsidRDefault="00C2011C">
      <w:pPr>
        <w:jc w:val="both"/>
        <w:rPr>
          <w:rFonts w:ascii="Cambria" w:eastAsia="Cambria" w:hAnsi="Cambria" w:cs="Cambria"/>
        </w:rPr>
      </w:pPr>
      <w:r w:rsidRPr="007213D5">
        <w:rPr>
          <w:rFonts w:ascii="Cambria" w:eastAsia="Cambria" w:hAnsi="Cambria" w:cs="Cambria"/>
          <w:b/>
        </w:rPr>
        <w:lastRenderedPageBreak/>
        <w:t>7.3.3</w:t>
      </w:r>
      <w:r w:rsidR="001F1232" w:rsidRPr="007213D5">
        <w:rPr>
          <w:rFonts w:ascii="Cambria" w:eastAsia="Cambria" w:hAnsi="Cambria" w:cs="Cambria"/>
          <w:b/>
        </w:rPr>
        <w:t>. Testing</w:t>
      </w:r>
      <w:r w:rsidRPr="007213D5">
        <w:rPr>
          <w:rFonts w:ascii="Cambria" w:eastAsia="Cambria" w:hAnsi="Cambria" w:cs="Cambria"/>
          <w:b/>
        </w:rPr>
        <w:t xml:space="preserve"> phase:</w:t>
      </w:r>
    </w:p>
    <w:p w:rsidR="00A77B3E" w:rsidRDefault="00C2011C">
      <w:pPr>
        <w:jc w:val="both"/>
        <w:rPr>
          <w:rFonts w:ascii="Cambria" w:eastAsia="Cambria" w:hAnsi="Cambria" w:cs="Cambria"/>
        </w:rPr>
      </w:pPr>
      <w:r>
        <w:rPr>
          <w:rFonts w:ascii="Cambria" w:eastAsia="Cambria" w:hAnsi="Cambria" w:cs="Cambria"/>
        </w:rPr>
        <w:t>After completing the training of BP network on different transfer function, the network is then tested on single data which contains 600 sample images (20% of data). These 600 images are complete unknown to network. The testing result is</w:t>
      </w:r>
    </w:p>
    <w:p w:rsidR="00A77B3E" w:rsidRDefault="00A77B3E">
      <w:pPr>
        <w:jc w:val="both"/>
        <w:rPr>
          <w:rFonts w:ascii="Cambria" w:eastAsia="Cambria" w:hAnsi="Cambria" w:cs="Cambria"/>
        </w:rPr>
      </w:pPr>
    </w:p>
    <w:p w:rsidR="00A77B3E" w:rsidRDefault="00C2011C">
      <w:pPr>
        <w:jc w:val="both"/>
        <w:rPr>
          <w:rFonts w:ascii="Cambria" w:eastAsia="Cambria" w:hAnsi="Cambria" w:cs="Cambria"/>
        </w:rPr>
      </w:pPr>
      <w:r>
        <w:rPr>
          <w:rFonts w:ascii="Cambria" w:eastAsia="Cambria" w:hAnsi="Cambria" w:cs="Cambria"/>
        </w:rPr>
        <w:tab/>
      </w:r>
      <w:r w:rsidR="003627CF">
        <w:rPr>
          <w:noProof/>
        </w:rPr>
        <w:drawing>
          <wp:inline distT="0" distB="0" distL="0" distR="0">
            <wp:extent cx="5314950" cy="27336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5314950" cy="2733675"/>
                    </a:xfrm>
                    <a:prstGeom prst="rect">
                      <a:avLst/>
                    </a:prstGeom>
                    <a:noFill/>
                    <a:ln w="9525">
                      <a:noFill/>
                      <a:miter lim="800000"/>
                      <a:headEnd/>
                      <a:tailEnd/>
                    </a:ln>
                  </pic:spPr>
                </pic:pic>
              </a:graphicData>
            </a:graphic>
          </wp:inline>
        </w:drawing>
      </w:r>
    </w:p>
    <w:p w:rsidR="00A77B3E" w:rsidRDefault="00A77B3E">
      <w:pPr>
        <w:jc w:val="both"/>
        <w:rPr>
          <w:rFonts w:ascii="Cambria" w:eastAsia="Cambria" w:hAnsi="Cambria" w:cs="Cambria"/>
        </w:rPr>
      </w:pPr>
    </w:p>
    <w:p w:rsidR="00047AA2" w:rsidRDefault="00047AA2">
      <w:pPr>
        <w:jc w:val="both"/>
        <w:rPr>
          <w:rFonts w:ascii="Cambria" w:eastAsia="Cambria" w:hAnsi="Cambria" w:cs="Cambria"/>
        </w:rPr>
      </w:pPr>
    </w:p>
    <w:p w:rsidR="00047AA2" w:rsidRDefault="00047AA2">
      <w:pPr>
        <w:jc w:val="both"/>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Figure: graph of testing phase</w:t>
      </w:r>
    </w:p>
    <w:p w:rsidR="00047AA2" w:rsidRDefault="00047AA2">
      <w:pPr>
        <w:jc w:val="both"/>
        <w:rPr>
          <w:rFonts w:ascii="Cambria" w:eastAsia="Cambria" w:hAnsi="Cambria" w:cs="Cambria"/>
        </w:rPr>
      </w:pPr>
    </w:p>
    <w:p w:rsidR="00047AA2" w:rsidRDefault="00047AA2">
      <w:pPr>
        <w:jc w:val="both"/>
        <w:rPr>
          <w:rFonts w:ascii="Cambria" w:eastAsia="Cambria" w:hAnsi="Cambria" w:cs="Cambria"/>
        </w:rPr>
      </w:pPr>
    </w:p>
    <w:p w:rsidR="00A77B3E" w:rsidRPr="007213D5" w:rsidRDefault="00C2011C">
      <w:pPr>
        <w:jc w:val="both"/>
        <w:rPr>
          <w:rFonts w:ascii="Cambria" w:eastAsia="Cambria" w:hAnsi="Cambria" w:cs="Cambria"/>
          <w:b/>
        </w:rPr>
      </w:pPr>
      <w:r w:rsidRPr="007213D5">
        <w:rPr>
          <w:rFonts w:ascii="Cambria" w:eastAsia="Cambria" w:hAnsi="Cambria" w:cs="Cambria"/>
          <w:b/>
        </w:rPr>
        <w:t>7.3.4</w:t>
      </w:r>
      <w:r w:rsidR="001F1232" w:rsidRPr="007213D5">
        <w:rPr>
          <w:rFonts w:ascii="Cambria" w:eastAsia="Cambria" w:hAnsi="Cambria" w:cs="Cambria"/>
          <w:b/>
        </w:rPr>
        <w:t>. Result</w:t>
      </w:r>
      <w:r w:rsidRPr="007213D5">
        <w:rPr>
          <w:rFonts w:ascii="Cambria" w:eastAsia="Cambria" w:hAnsi="Cambria" w:cs="Cambria"/>
          <w:b/>
        </w:rPr>
        <w:t>:</w:t>
      </w:r>
    </w:p>
    <w:p w:rsidR="00A77B3E" w:rsidRDefault="00D3701F">
      <w:pPr>
        <w:jc w:val="both"/>
        <w:rPr>
          <w:rFonts w:ascii="Cambria" w:eastAsia="Cambria" w:hAnsi="Cambria" w:cs="Cambria"/>
        </w:rPr>
      </w:pPr>
      <w:r>
        <w:rPr>
          <w:rFonts w:ascii="Cambria" w:eastAsia="Cambria" w:hAnsi="Cambria" w:cs="Cambria"/>
        </w:rPr>
        <w:t>After training we test</w:t>
      </w:r>
      <w:r w:rsidR="00E258E5">
        <w:rPr>
          <w:rFonts w:ascii="Cambria" w:eastAsia="Cambria" w:hAnsi="Cambria" w:cs="Cambria"/>
        </w:rPr>
        <w:t>ed our</w:t>
      </w:r>
      <w:r>
        <w:rPr>
          <w:rFonts w:ascii="Cambria" w:eastAsia="Cambria" w:hAnsi="Cambria" w:cs="Cambria"/>
        </w:rPr>
        <w:t xml:space="preserve"> network with one test data set</w:t>
      </w:r>
      <w:r w:rsidR="008E2D63">
        <w:rPr>
          <w:rFonts w:ascii="Cambria" w:eastAsia="Cambria" w:hAnsi="Cambria" w:cs="Cambria"/>
        </w:rPr>
        <w:t>. From the graph of training phase</w:t>
      </w:r>
      <w:r w:rsidR="005F1A8F">
        <w:rPr>
          <w:rFonts w:ascii="Cambria" w:eastAsia="Cambria" w:hAnsi="Cambria" w:cs="Cambria"/>
        </w:rPr>
        <w:t xml:space="preserve"> we see that even if we increase the spread value it shows no improvement and on the other hand in the testing phase after spread value 4 the network does not shows any improvement</w:t>
      </w:r>
      <w:r w:rsidR="008E2D63">
        <w:rPr>
          <w:rFonts w:ascii="Cambria" w:eastAsia="Cambria" w:hAnsi="Cambria" w:cs="Cambria"/>
        </w:rPr>
        <w:t xml:space="preserve"> on accuracy</w:t>
      </w:r>
      <w:r w:rsidR="005F1A8F">
        <w:rPr>
          <w:rFonts w:ascii="Cambria" w:eastAsia="Cambria" w:hAnsi="Cambria" w:cs="Cambria"/>
        </w:rPr>
        <w:t>.</w:t>
      </w:r>
      <w:r w:rsidR="008E2D63">
        <w:rPr>
          <w:rFonts w:ascii="Cambria" w:eastAsia="Cambria" w:hAnsi="Cambria" w:cs="Cambria"/>
        </w:rPr>
        <w:t xml:space="preserve"> The best result we got is 83.60% accuracy on training data and 71.00% on testing data. </w:t>
      </w:r>
      <w:r w:rsidR="00C2011C">
        <w:rPr>
          <w:rFonts w:ascii="Cambria" w:eastAsia="Cambria" w:hAnsi="Cambria" w:cs="Cambria"/>
        </w:rPr>
        <w:t>The table blow shows few testing result of different iteration.</w:t>
      </w:r>
    </w:p>
    <w:p w:rsidR="00A77B3E" w:rsidRDefault="00A77B3E">
      <w:pPr>
        <w:jc w:val="both"/>
        <w:rPr>
          <w:rFonts w:ascii="Cambria" w:eastAsia="Cambria" w:hAnsi="Cambria" w:cs="Cambria"/>
        </w:rPr>
      </w:pPr>
    </w:p>
    <w:p w:rsidR="00A77B3E" w:rsidRDefault="00A77B3E">
      <w:pPr>
        <w:jc w:val="both"/>
        <w:rPr>
          <w:rFonts w:ascii="Cambria" w:eastAsia="Cambria" w:hAnsi="Cambria" w:cs="Cambria"/>
        </w:rPr>
      </w:pPr>
    </w:p>
    <w:tbl>
      <w:tblPr>
        <w:tblW w:w="0" w:type="auto"/>
        <w:tblInd w:w="100" w:type="dxa"/>
        <w:tblLook w:val="0000"/>
      </w:tblPr>
      <w:tblGrid>
        <w:gridCol w:w="4680"/>
        <w:gridCol w:w="4680"/>
      </w:tblGrid>
      <w:tr w:rsidR="00A77B3E">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Spread Value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Test Accuracy</w:t>
            </w:r>
          </w:p>
        </w:tc>
      </w:tr>
      <w:tr w:rsidR="00A77B3E">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0.25</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D5789">
            <w:pPr>
              <w:spacing w:line="240" w:lineRule="auto"/>
              <w:jc w:val="both"/>
            </w:pPr>
            <w:r>
              <w:t>3.83%</w:t>
            </w:r>
          </w:p>
        </w:tc>
      </w:tr>
      <w:tr w:rsidR="00A77B3E">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2011C">
            <w:pPr>
              <w:spacing w:line="240" w:lineRule="auto"/>
              <w:jc w:val="both"/>
            </w:pPr>
            <w:r>
              <w:rPr>
                <w:rFonts w:ascii="Cambria" w:eastAsia="Cambria" w:hAnsi="Cambria" w:cs="Cambria"/>
              </w:rPr>
              <w:t>1.00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D5789">
            <w:pPr>
              <w:spacing w:line="240" w:lineRule="auto"/>
              <w:jc w:val="both"/>
            </w:pPr>
            <w:r>
              <w:t>9.00%</w:t>
            </w:r>
          </w:p>
        </w:tc>
      </w:tr>
      <w:tr w:rsidR="00A77B3E">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D5789">
            <w:pPr>
              <w:spacing w:line="240" w:lineRule="auto"/>
              <w:jc w:val="both"/>
            </w:pPr>
            <w:r>
              <w:rPr>
                <w:rFonts w:ascii="Cambria" w:eastAsia="Cambria" w:hAnsi="Cambria" w:cs="Cambria"/>
              </w:rPr>
              <w:t>2.00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D5789">
            <w:pPr>
              <w:spacing w:line="240" w:lineRule="auto"/>
              <w:jc w:val="both"/>
            </w:pPr>
            <w:r>
              <w:t>64.17%</w:t>
            </w:r>
          </w:p>
        </w:tc>
      </w:tr>
      <w:tr w:rsidR="00A77B3E">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D5789">
            <w:pPr>
              <w:spacing w:line="240" w:lineRule="auto"/>
              <w:jc w:val="both"/>
            </w:pPr>
            <w:r>
              <w:rPr>
                <w:rFonts w:ascii="Cambria" w:eastAsia="Cambria" w:hAnsi="Cambria" w:cs="Cambria"/>
              </w:rPr>
              <w:t>3.75</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D5789">
            <w:pPr>
              <w:spacing w:line="240" w:lineRule="auto"/>
              <w:jc w:val="both"/>
            </w:pPr>
            <w:r>
              <w:t>70.83%</w:t>
            </w:r>
          </w:p>
        </w:tc>
      </w:tr>
      <w:tr w:rsidR="00A77B3E">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D5789">
            <w:pPr>
              <w:spacing w:line="240" w:lineRule="auto"/>
              <w:jc w:val="both"/>
            </w:pPr>
            <w:r>
              <w:rPr>
                <w:rFonts w:ascii="Cambria" w:eastAsia="Cambria" w:hAnsi="Cambria" w:cs="Cambria"/>
              </w:rPr>
              <w:t>4.00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D5789">
            <w:pPr>
              <w:spacing w:line="240" w:lineRule="auto"/>
              <w:jc w:val="both"/>
            </w:pPr>
            <w:r>
              <w:t>71.00%</w:t>
            </w:r>
          </w:p>
        </w:tc>
      </w:tr>
    </w:tbl>
    <w:p w:rsidR="0040146F" w:rsidRDefault="0040146F">
      <w:pPr>
        <w:jc w:val="both"/>
        <w:rPr>
          <w:rFonts w:ascii="Cambria" w:eastAsia="Cambria" w:hAnsi="Cambria" w:cs="Cambria"/>
        </w:rPr>
      </w:pPr>
    </w:p>
    <w:p w:rsidR="00A77B3E" w:rsidRPr="007213D5" w:rsidRDefault="0046104A">
      <w:pPr>
        <w:jc w:val="both"/>
        <w:rPr>
          <w:rFonts w:ascii="Cambria" w:eastAsia="Cambria" w:hAnsi="Cambria" w:cs="Cambria"/>
          <w:b/>
        </w:rPr>
      </w:pPr>
      <w:r w:rsidRPr="007213D5">
        <w:rPr>
          <w:rFonts w:ascii="Cambria" w:eastAsia="Cambria" w:hAnsi="Cambria" w:cs="Cambria"/>
          <w:b/>
        </w:rPr>
        <w:lastRenderedPageBreak/>
        <w:t>8. Time</w:t>
      </w:r>
      <w:r w:rsidR="00C2011C" w:rsidRPr="007213D5">
        <w:rPr>
          <w:rFonts w:ascii="Cambria" w:eastAsia="Cambria" w:hAnsi="Cambria" w:cs="Cambria"/>
          <w:b/>
        </w:rPr>
        <w:t xml:space="preserve"> and Accuracy:</w:t>
      </w:r>
    </w:p>
    <w:p w:rsidR="00A77B3E" w:rsidRDefault="0047033B">
      <w:pPr>
        <w:jc w:val="both"/>
        <w:rPr>
          <w:rFonts w:ascii="Cambria" w:eastAsia="Cambria" w:hAnsi="Cambria" w:cs="Cambria"/>
        </w:rPr>
      </w:pPr>
      <w:r>
        <w:rPr>
          <w:rFonts w:ascii="Cambria" w:eastAsia="Cambria" w:hAnsi="Cambria" w:cs="Cambria"/>
        </w:rPr>
        <w:t>Based on the result we can say that Perceptron gives us better result than the other two networks Back-propagation and Probabilistic neural network.</w:t>
      </w:r>
      <w:r w:rsidR="001D5A49">
        <w:rPr>
          <w:rFonts w:ascii="Cambria" w:eastAsia="Cambria" w:hAnsi="Cambria" w:cs="Cambria"/>
        </w:rPr>
        <w:t xml:space="preserve"> Now if look at this time (minute) vs. accuracy table we will find that though Perceptron gives us better result, but it takes a lot of time to converge to a good accuracy. In the other hand Back-propagation and Probabilities achieve around 70.00% of accuracy in less than a minute. If modify our BP and PNN architecture then we can probably get 90.00% of accuracy out these two network also.</w:t>
      </w:r>
    </w:p>
    <w:p w:rsidR="0074199B" w:rsidRDefault="0074199B">
      <w:pPr>
        <w:jc w:val="both"/>
        <w:rPr>
          <w:rFonts w:ascii="Cambria" w:eastAsia="Cambria" w:hAnsi="Cambria" w:cs="Cambria"/>
        </w:rPr>
      </w:pPr>
    </w:p>
    <w:tbl>
      <w:tblPr>
        <w:tblStyle w:val="TableGrid"/>
        <w:tblW w:w="0" w:type="auto"/>
        <w:tblLook w:val="04A0"/>
      </w:tblPr>
      <w:tblGrid>
        <w:gridCol w:w="1596"/>
        <w:gridCol w:w="1596"/>
        <w:gridCol w:w="1596"/>
        <w:gridCol w:w="1596"/>
        <w:gridCol w:w="1596"/>
        <w:gridCol w:w="1596"/>
      </w:tblGrid>
      <w:tr w:rsidR="00CA7E48" w:rsidTr="00CA7E48">
        <w:tc>
          <w:tcPr>
            <w:tcW w:w="1596" w:type="dxa"/>
          </w:tcPr>
          <w:p w:rsidR="00CA7E48" w:rsidRDefault="00CA7E48">
            <w:pPr>
              <w:jc w:val="both"/>
              <w:rPr>
                <w:rFonts w:ascii="Cambria" w:eastAsia="Cambria" w:hAnsi="Cambria" w:cs="Cambria"/>
              </w:rPr>
            </w:pPr>
            <w:r>
              <w:rPr>
                <w:rFonts w:ascii="Cambria" w:eastAsia="Cambria" w:hAnsi="Cambria" w:cs="Cambria"/>
              </w:rPr>
              <w:t>Time</w:t>
            </w:r>
            <w:r w:rsidR="001D5A49">
              <w:rPr>
                <w:rFonts w:ascii="Cambria" w:eastAsia="Cambria" w:hAnsi="Cambria" w:cs="Cambria"/>
              </w:rPr>
              <w:t xml:space="preserve"> (minute)</w:t>
            </w:r>
          </w:p>
        </w:tc>
        <w:tc>
          <w:tcPr>
            <w:tcW w:w="1596" w:type="dxa"/>
          </w:tcPr>
          <w:p w:rsidR="00CA7E48" w:rsidRDefault="00CA7E48">
            <w:pPr>
              <w:jc w:val="both"/>
              <w:rPr>
                <w:rFonts w:ascii="Cambria" w:eastAsia="Cambria" w:hAnsi="Cambria" w:cs="Cambria"/>
              </w:rPr>
            </w:pPr>
            <w:r>
              <w:rPr>
                <w:rFonts w:ascii="Cambria" w:eastAsia="Cambria" w:hAnsi="Cambria" w:cs="Cambria"/>
              </w:rPr>
              <w:t>PNN</w:t>
            </w:r>
          </w:p>
        </w:tc>
        <w:tc>
          <w:tcPr>
            <w:tcW w:w="1596" w:type="dxa"/>
          </w:tcPr>
          <w:p w:rsidR="00CA7E48" w:rsidRDefault="00CA7E48">
            <w:pPr>
              <w:jc w:val="both"/>
              <w:rPr>
                <w:rFonts w:ascii="Cambria" w:eastAsia="Cambria" w:hAnsi="Cambria" w:cs="Cambria"/>
              </w:rPr>
            </w:pPr>
            <w:r>
              <w:rPr>
                <w:rFonts w:ascii="Cambria" w:eastAsia="Cambria" w:hAnsi="Cambria" w:cs="Cambria"/>
              </w:rPr>
              <w:t>Time</w:t>
            </w:r>
            <w:r w:rsidR="001D5A49">
              <w:rPr>
                <w:rFonts w:ascii="Cambria" w:eastAsia="Cambria" w:hAnsi="Cambria" w:cs="Cambria"/>
              </w:rPr>
              <w:t xml:space="preserve"> (minute)</w:t>
            </w:r>
          </w:p>
        </w:tc>
        <w:tc>
          <w:tcPr>
            <w:tcW w:w="1596" w:type="dxa"/>
          </w:tcPr>
          <w:p w:rsidR="00CA7E48" w:rsidRDefault="00CA7E48">
            <w:pPr>
              <w:jc w:val="both"/>
              <w:rPr>
                <w:rFonts w:ascii="Cambria" w:eastAsia="Cambria" w:hAnsi="Cambria" w:cs="Cambria"/>
              </w:rPr>
            </w:pPr>
            <w:r>
              <w:rPr>
                <w:rFonts w:ascii="Cambria" w:eastAsia="Cambria" w:hAnsi="Cambria" w:cs="Cambria"/>
              </w:rPr>
              <w:t>Perceptron</w:t>
            </w:r>
          </w:p>
        </w:tc>
        <w:tc>
          <w:tcPr>
            <w:tcW w:w="1596" w:type="dxa"/>
          </w:tcPr>
          <w:p w:rsidR="00CA7E48" w:rsidRDefault="00CA7E48">
            <w:pPr>
              <w:jc w:val="both"/>
              <w:rPr>
                <w:rFonts w:ascii="Cambria" w:eastAsia="Cambria" w:hAnsi="Cambria" w:cs="Cambria"/>
              </w:rPr>
            </w:pPr>
            <w:r>
              <w:rPr>
                <w:rFonts w:ascii="Cambria" w:eastAsia="Cambria" w:hAnsi="Cambria" w:cs="Cambria"/>
              </w:rPr>
              <w:t>Time</w:t>
            </w:r>
            <w:r w:rsidR="001D5A49">
              <w:rPr>
                <w:rFonts w:ascii="Cambria" w:eastAsia="Cambria" w:hAnsi="Cambria" w:cs="Cambria"/>
              </w:rPr>
              <w:t xml:space="preserve"> (minute)</w:t>
            </w:r>
          </w:p>
        </w:tc>
        <w:tc>
          <w:tcPr>
            <w:tcW w:w="1596" w:type="dxa"/>
          </w:tcPr>
          <w:p w:rsidR="00CA7E48" w:rsidRDefault="00CA7E48">
            <w:pPr>
              <w:jc w:val="both"/>
              <w:rPr>
                <w:rFonts w:ascii="Cambria" w:eastAsia="Cambria" w:hAnsi="Cambria" w:cs="Cambria"/>
              </w:rPr>
            </w:pPr>
            <w:r>
              <w:rPr>
                <w:rFonts w:ascii="Cambria" w:eastAsia="Cambria" w:hAnsi="Cambria" w:cs="Cambria"/>
              </w:rPr>
              <w:t>BP</w:t>
            </w:r>
          </w:p>
        </w:tc>
      </w:tr>
      <w:tr w:rsidR="00CA7E48" w:rsidTr="00CA7E48">
        <w:tc>
          <w:tcPr>
            <w:tcW w:w="1596" w:type="dxa"/>
          </w:tcPr>
          <w:p w:rsidR="00CA7E48" w:rsidRDefault="00CA7E48">
            <w:pPr>
              <w:jc w:val="both"/>
              <w:rPr>
                <w:rFonts w:ascii="Cambria" w:eastAsia="Cambria" w:hAnsi="Cambria" w:cs="Cambria"/>
              </w:rPr>
            </w:pPr>
            <w:r w:rsidRPr="00CA7E48">
              <w:rPr>
                <w:rFonts w:ascii="Calibri" w:eastAsia="Times New Roman" w:hAnsi="Calibri" w:cs="Calibri"/>
              </w:rPr>
              <w:t>0.626571</w:t>
            </w:r>
          </w:p>
        </w:tc>
        <w:tc>
          <w:tcPr>
            <w:tcW w:w="1596" w:type="dxa"/>
          </w:tcPr>
          <w:p w:rsidR="00CA7E48" w:rsidRDefault="00CA7E48">
            <w:pPr>
              <w:jc w:val="both"/>
              <w:rPr>
                <w:rFonts w:ascii="Cambria" w:eastAsia="Cambria" w:hAnsi="Cambria" w:cs="Cambria"/>
              </w:rPr>
            </w:pPr>
            <w:r>
              <w:rPr>
                <w:rFonts w:ascii="Cambria" w:eastAsia="Cambria" w:hAnsi="Cambria" w:cs="Cambria"/>
              </w:rPr>
              <w:t>3.83</w:t>
            </w:r>
            <w:r w:rsidR="00651B43">
              <w:rPr>
                <w:rFonts w:ascii="Cambria" w:eastAsia="Cambria" w:hAnsi="Cambria" w:cs="Cambria"/>
              </w:rPr>
              <w:t>%</w:t>
            </w:r>
          </w:p>
        </w:tc>
        <w:tc>
          <w:tcPr>
            <w:tcW w:w="1596" w:type="dxa"/>
          </w:tcPr>
          <w:p w:rsidR="00CA7E48" w:rsidRDefault="0047033B">
            <w:pPr>
              <w:jc w:val="both"/>
              <w:rPr>
                <w:rFonts w:ascii="Cambria" w:eastAsia="Cambria" w:hAnsi="Cambria" w:cs="Cambria"/>
              </w:rPr>
            </w:pPr>
            <w:r w:rsidRPr="00CA7E48">
              <w:rPr>
                <w:rFonts w:ascii="Calibri" w:eastAsia="Times New Roman" w:hAnsi="Calibri" w:cs="Calibri"/>
              </w:rPr>
              <w:t>3.995799</w:t>
            </w:r>
          </w:p>
        </w:tc>
        <w:tc>
          <w:tcPr>
            <w:tcW w:w="1596" w:type="dxa"/>
          </w:tcPr>
          <w:p w:rsidR="00CA7E48" w:rsidRDefault="0047033B">
            <w:pPr>
              <w:jc w:val="both"/>
              <w:rPr>
                <w:rFonts w:ascii="Cambria" w:eastAsia="Cambria" w:hAnsi="Cambria" w:cs="Cambria"/>
              </w:rPr>
            </w:pPr>
            <w:r>
              <w:rPr>
                <w:rFonts w:ascii="Cambria" w:eastAsia="Cambria" w:hAnsi="Cambria" w:cs="Cambria"/>
              </w:rPr>
              <w:t>69</w:t>
            </w:r>
            <w:r w:rsidR="00651B43">
              <w:rPr>
                <w:rFonts w:ascii="Cambria" w:eastAsia="Cambria" w:hAnsi="Cambria" w:cs="Cambria"/>
              </w:rPr>
              <w:t>.00%</w:t>
            </w:r>
          </w:p>
        </w:tc>
        <w:tc>
          <w:tcPr>
            <w:tcW w:w="1596" w:type="dxa"/>
          </w:tcPr>
          <w:p w:rsidR="00CA7E48" w:rsidRDefault="0047033B">
            <w:pPr>
              <w:jc w:val="both"/>
              <w:rPr>
                <w:rFonts w:ascii="Cambria" w:eastAsia="Cambria" w:hAnsi="Cambria" w:cs="Cambria"/>
              </w:rPr>
            </w:pPr>
            <w:r w:rsidRPr="00CA7E48">
              <w:rPr>
                <w:rFonts w:ascii="Calibri" w:eastAsia="Times New Roman" w:hAnsi="Calibri" w:cs="Calibri"/>
              </w:rPr>
              <w:t>0.041785</w:t>
            </w:r>
          </w:p>
        </w:tc>
        <w:tc>
          <w:tcPr>
            <w:tcW w:w="1596" w:type="dxa"/>
          </w:tcPr>
          <w:p w:rsidR="00CA7E48" w:rsidRDefault="0047033B">
            <w:pPr>
              <w:jc w:val="both"/>
              <w:rPr>
                <w:rFonts w:ascii="Cambria" w:eastAsia="Cambria" w:hAnsi="Cambria" w:cs="Cambria"/>
              </w:rPr>
            </w:pPr>
            <w:r>
              <w:rPr>
                <w:rFonts w:ascii="Cambria" w:eastAsia="Cambria" w:hAnsi="Cambria" w:cs="Cambria"/>
              </w:rPr>
              <w:t>5.5</w:t>
            </w:r>
            <w:r w:rsidR="00651B43">
              <w:rPr>
                <w:rFonts w:ascii="Cambria" w:eastAsia="Cambria" w:hAnsi="Cambria" w:cs="Cambria"/>
              </w:rPr>
              <w:t>0%</w:t>
            </w:r>
          </w:p>
        </w:tc>
      </w:tr>
      <w:tr w:rsidR="0047033B" w:rsidTr="0054596D">
        <w:tc>
          <w:tcPr>
            <w:tcW w:w="1596" w:type="dxa"/>
          </w:tcPr>
          <w:p w:rsidR="0047033B" w:rsidRDefault="0047033B">
            <w:pPr>
              <w:jc w:val="both"/>
              <w:rPr>
                <w:rFonts w:ascii="Cambria" w:eastAsia="Cambria" w:hAnsi="Cambria" w:cs="Cambria"/>
              </w:rPr>
            </w:pPr>
            <w:r w:rsidRPr="00CA7E48">
              <w:rPr>
                <w:rFonts w:ascii="Calibri" w:eastAsia="Times New Roman" w:hAnsi="Calibri" w:cs="Calibri"/>
              </w:rPr>
              <w:t>0.611714</w:t>
            </w:r>
          </w:p>
        </w:tc>
        <w:tc>
          <w:tcPr>
            <w:tcW w:w="1596" w:type="dxa"/>
          </w:tcPr>
          <w:p w:rsidR="0047033B" w:rsidRDefault="0047033B">
            <w:pPr>
              <w:jc w:val="both"/>
              <w:rPr>
                <w:rFonts w:ascii="Cambria" w:eastAsia="Cambria" w:hAnsi="Cambria" w:cs="Cambria"/>
              </w:rPr>
            </w:pPr>
            <w:r>
              <w:rPr>
                <w:rFonts w:ascii="Cambria" w:eastAsia="Cambria" w:hAnsi="Cambria" w:cs="Cambria"/>
              </w:rPr>
              <w:t>3.83</w:t>
            </w:r>
            <w:r w:rsidR="00651B43">
              <w:rPr>
                <w:rFonts w:ascii="Cambria" w:eastAsia="Cambria" w:hAnsi="Cambria" w:cs="Cambria"/>
              </w:rPr>
              <w:t>%</w:t>
            </w:r>
          </w:p>
        </w:tc>
        <w:tc>
          <w:tcPr>
            <w:tcW w:w="1596" w:type="dxa"/>
          </w:tcPr>
          <w:p w:rsidR="0047033B" w:rsidRDefault="0047033B">
            <w:pPr>
              <w:jc w:val="both"/>
              <w:rPr>
                <w:rFonts w:ascii="Cambria" w:eastAsia="Cambria" w:hAnsi="Cambria" w:cs="Cambria"/>
              </w:rPr>
            </w:pPr>
            <w:r w:rsidRPr="00CA7E48">
              <w:rPr>
                <w:rFonts w:ascii="Calibri" w:eastAsia="Times New Roman" w:hAnsi="Calibri" w:cs="Calibri"/>
              </w:rPr>
              <w:t>7.777996</w:t>
            </w:r>
          </w:p>
        </w:tc>
        <w:tc>
          <w:tcPr>
            <w:tcW w:w="1596" w:type="dxa"/>
          </w:tcPr>
          <w:p w:rsidR="0047033B" w:rsidRDefault="0047033B">
            <w:pPr>
              <w:jc w:val="both"/>
              <w:rPr>
                <w:rFonts w:ascii="Cambria" w:eastAsia="Cambria" w:hAnsi="Cambria" w:cs="Cambria"/>
              </w:rPr>
            </w:pPr>
            <w:r>
              <w:rPr>
                <w:rFonts w:ascii="Cambria" w:eastAsia="Cambria" w:hAnsi="Cambria" w:cs="Cambria"/>
              </w:rPr>
              <w:t>77.17</w:t>
            </w:r>
            <w:r w:rsidR="00651B43">
              <w:rPr>
                <w:rFonts w:ascii="Cambria" w:eastAsia="Cambria" w:hAnsi="Cambria" w:cs="Cambria"/>
              </w:rPr>
              <w:t>%</w:t>
            </w:r>
          </w:p>
        </w:tc>
        <w:tc>
          <w:tcPr>
            <w:tcW w:w="1596" w:type="dxa"/>
            <w:vAlign w:val="bottom"/>
          </w:tcPr>
          <w:p w:rsidR="0047033B" w:rsidRPr="00CA7E48" w:rsidRDefault="0047033B" w:rsidP="0047033B">
            <w:pPr>
              <w:spacing w:line="240" w:lineRule="auto"/>
              <w:rPr>
                <w:rFonts w:ascii="Calibri" w:eastAsia="Times New Roman" w:hAnsi="Calibri" w:cs="Calibri"/>
              </w:rPr>
            </w:pPr>
            <w:r w:rsidRPr="00CA7E48">
              <w:rPr>
                <w:rFonts w:ascii="Calibri" w:eastAsia="Times New Roman" w:hAnsi="Calibri" w:cs="Calibri"/>
              </w:rPr>
              <w:t>0.462752</w:t>
            </w:r>
          </w:p>
        </w:tc>
        <w:tc>
          <w:tcPr>
            <w:tcW w:w="1596" w:type="dxa"/>
          </w:tcPr>
          <w:p w:rsidR="0047033B" w:rsidRDefault="0047033B">
            <w:pPr>
              <w:jc w:val="both"/>
              <w:rPr>
                <w:rFonts w:ascii="Cambria" w:eastAsia="Cambria" w:hAnsi="Cambria" w:cs="Cambria"/>
              </w:rPr>
            </w:pPr>
            <w:r>
              <w:rPr>
                <w:rFonts w:ascii="Cambria" w:eastAsia="Cambria" w:hAnsi="Cambria" w:cs="Cambria"/>
              </w:rPr>
              <w:t>14.83</w:t>
            </w:r>
            <w:r w:rsidR="00651B43">
              <w:rPr>
                <w:rFonts w:ascii="Cambria" w:eastAsia="Cambria" w:hAnsi="Cambria" w:cs="Cambria"/>
              </w:rPr>
              <w:t>%</w:t>
            </w:r>
          </w:p>
        </w:tc>
      </w:tr>
      <w:tr w:rsidR="0047033B" w:rsidTr="00CA7E48">
        <w:tc>
          <w:tcPr>
            <w:tcW w:w="1596" w:type="dxa"/>
          </w:tcPr>
          <w:p w:rsidR="0047033B" w:rsidRDefault="0047033B">
            <w:pPr>
              <w:jc w:val="both"/>
              <w:rPr>
                <w:rFonts w:ascii="Cambria" w:eastAsia="Cambria" w:hAnsi="Cambria" w:cs="Cambria"/>
              </w:rPr>
            </w:pPr>
            <w:r w:rsidRPr="00CA7E48">
              <w:rPr>
                <w:rFonts w:ascii="Calibri" w:eastAsia="Times New Roman" w:hAnsi="Calibri" w:cs="Calibri"/>
              </w:rPr>
              <w:t>0.622956</w:t>
            </w:r>
          </w:p>
        </w:tc>
        <w:tc>
          <w:tcPr>
            <w:tcW w:w="1596" w:type="dxa"/>
          </w:tcPr>
          <w:p w:rsidR="0047033B" w:rsidRDefault="0047033B">
            <w:pPr>
              <w:jc w:val="both"/>
              <w:rPr>
                <w:rFonts w:ascii="Cambria" w:eastAsia="Cambria" w:hAnsi="Cambria" w:cs="Cambria"/>
              </w:rPr>
            </w:pPr>
            <w:r>
              <w:rPr>
                <w:rFonts w:ascii="Cambria" w:eastAsia="Cambria" w:hAnsi="Cambria" w:cs="Cambria"/>
              </w:rPr>
              <w:t>4.67</w:t>
            </w:r>
            <w:r w:rsidR="00651B43">
              <w:rPr>
                <w:rFonts w:ascii="Cambria" w:eastAsia="Cambria" w:hAnsi="Cambria" w:cs="Cambria"/>
              </w:rPr>
              <w:t>%</w:t>
            </w:r>
          </w:p>
        </w:tc>
        <w:tc>
          <w:tcPr>
            <w:tcW w:w="1596" w:type="dxa"/>
          </w:tcPr>
          <w:p w:rsidR="0047033B" w:rsidRDefault="0047033B">
            <w:pPr>
              <w:jc w:val="both"/>
              <w:rPr>
                <w:rFonts w:ascii="Cambria" w:eastAsia="Cambria" w:hAnsi="Cambria" w:cs="Cambria"/>
              </w:rPr>
            </w:pPr>
            <w:r w:rsidRPr="00CA7E48">
              <w:rPr>
                <w:rFonts w:ascii="Calibri" w:eastAsia="Times New Roman" w:hAnsi="Calibri" w:cs="Calibri"/>
              </w:rPr>
              <w:t>11.61151</w:t>
            </w:r>
          </w:p>
        </w:tc>
        <w:tc>
          <w:tcPr>
            <w:tcW w:w="1596" w:type="dxa"/>
          </w:tcPr>
          <w:p w:rsidR="0047033B" w:rsidRDefault="0047033B">
            <w:pPr>
              <w:jc w:val="both"/>
              <w:rPr>
                <w:rFonts w:ascii="Cambria" w:eastAsia="Cambria" w:hAnsi="Cambria" w:cs="Cambria"/>
              </w:rPr>
            </w:pPr>
            <w:r>
              <w:rPr>
                <w:rFonts w:ascii="Cambria" w:eastAsia="Cambria" w:hAnsi="Cambria" w:cs="Cambria"/>
              </w:rPr>
              <w:t>85.00</w:t>
            </w:r>
            <w:r w:rsidR="00651B43">
              <w:rPr>
                <w:rFonts w:ascii="Cambria" w:eastAsia="Cambria" w:hAnsi="Cambria" w:cs="Cambria"/>
              </w:rPr>
              <w:t>%</w:t>
            </w:r>
          </w:p>
        </w:tc>
        <w:tc>
          <w:tcPr>
            <w:tcW w:w="1596" w:type="dxa"/>
          </w:tcPr>
          <w:p w:rsidR="0047033B" w:rsidRDefault="0047033B">
            <w:pPr>
              <w:jc w:val="both"/>
              <w:rPr>
                <w:rFonts w:ascii="Cambria" w:eastAsia="Cambria" w:hAnsi="Cambria" w:cs="Cambria"/>
              </w:rPr>
            </w:pPr>
            <w:r w:rsidRPr="00CA7E48">
              <w:rPr>
                <w:rFonts w:ascii="Calibri" w:eastAsia="Times New Roman" w:hAnsi="Calibri" w:cs="Calibri"/>
              </w:rPr>
              <w:t>0.106656</w:t>
            </w:r>
          </w:p>
        </w:tc>
        <w:tc>
          <w:tcPr>
            <w:tcW w:w="1596" w:type="dxa"/>
          </w:tcPr>
          <w:p w:rsidR="0047033B" w:rsidRDefault="0047033B">
            <w:pPr>
              <w:jc w:val="both"/>
              <w:rPr>
                <w:rFonts w:ascii="Cambria" w:eastAsia="Cambria" w:hAnsi="Cambria" w:cs="Cambria"/>
              </w:rPr>
            </w:pPr>
            <w:r>
              <w:rPr>
                <w:rFonts w:ascii="Cambria" w:eastAsia="Cambria" w:hAnsi="Cambria" w:cs="Cambria"/>
              </w:rPr>
              <w:t>19</w:t>
            </w:r>
            <w:r w:rsidR="00651B43">
              <w:rPr>
                <w:rFonts w:ascii="Cambria" w:eastAsia="Cambria" w:hAnsi="Cambria" w:cs="Cambria"/>
              </w:rPr>
              <w:t>.00%</w:t>
            </w:r>
          </w:p>
        </w:tc>
      </w:tr>
      <w:tr w:rsidR="0047033B" w:rsidTr="00CA7E48">
        <w:tc>
          <w:tcPr>
            <w:tcW w:w="1596" w:type="dxa"/>
          </w:tcPr>
          <w:p w:rsidR="0047033B" w:rsidRDefault="0047033B">
            <w:pPr>
              <w:jc w:val="both"/>
              <w:rPr>
                <w:rFonts w:ascii="Cambria" w:eastAsia="Cambria" w:hAnsi="Cambria" w:cs="Cambria"/>
              </w:rPr>
            </w:pPr>
            <w:r w:rsidRPr="00CA7E48">
              <w:rPr>
                <w:rFonts w:ascii="Calibri" w:eastAsia="Times New Roman" w:hAnsi="Calibri" w:cs="Calibri"/>
              </w:rPr>
              <w:t>0.622956</w:t>
            </w:r>
          </w:p>
        </w:tc>
        <w:tc>
          <w:tcPr>
            <w:tcW w:w="1596" w:type="dxa"/>
          </w:tcPr>
          <w:p w:rsidR="0047033B" w:rsidRDefault="0047033B">
            <w:pPr>
              <w:jc w:val="both"/>
              <w:rPr>
                <w:rFonts w:ascii="Cambria" w:eastAsia="Cambria" w:hAnsi="Cambria" w:cs="Cambria"/>
              </w:rPr>
            </w:pPr>
            <w:r>
              <w:rPr>
                <w:rFonts w:ascii="Cambria" w:eastAsia="Cambria" w:hAnsi="Cambria" w:cs="Cambria"/>
              </w:rPr>
              <w:t>9.00</w:t>
            </w:r>
            <w:r w:rsidR="00651B43">
              <w:rPr>
                <w:rFonts w:ascii="Cambria" w:eastAsia="Cambria" w:hAnsi="Cambria" w:cs="Cambria"/>
              </w:rPr>
              <w:t>%</w:t>
            </w:r>
          </w:p>
        </w:tc>
        <w:tc>
          <w:tcPr>
            <w:tcW w:w="1596" w:type="dxa"/>
          </w:tcPr>
          <w:p w:rsidR="0047033B" w:rsidRDefault="0047033B">
            <w:pPr>
              <w:jc w:val="both"/>
              <w:rPr>
                <w:rFonts w:ascii="Cambria" w:eastAsia="Cambria" w:hAnsi="Cambria" w:cs="Cambria"/>
              </w:rPr>
            </w:pPr>
            <w:r w:rsidRPr="00CA7E48">
              <w:rPr>
                <w:rFonts w:ascii="Calibri" w:eastAsia="Times New Roman" w:hAnsi="Calibri" w:cs="Calibri"/>
              </w:rPr>
              <w:t>11.61151</w:t>
            </w:r>
          </w:p>
        </w:tc>
        <w:tc>
          <w:tcPr>
            <w:tcW w:w="1596" w:type="dxa"/>
          </w:tcPr>
          <w:p w:rsidR="0047033B" w:rsidRDefault="0047033B">
            <w:pPr>
              <w:jc w:val="both"/>
              <w:rPr>
                <w:rFonts w:ascii="Cambria" w:eastAsia="Cambria" w:hAnsi="Cambria" w:cs="Cambria"/>
              </w:rPr>
            </w:pPr>
            <w:r>
              <w:rPr>
                <w:rFonts w:ascii="Cambria" w:eastAsia="Cambria" w:hAnsi="Cambria" w:cs="Cambria"/>
              </w:rPr>
              <w:t>87.33</w:t>
            </w:r>
            <w:r w:rsidR="00651B43">
              <w:rPr>
                <w:rFonts w:ascii="Cambria" w:eastAsia="Cambria" w:hAnsi="Cambria" w:cs="Cambria"/>
              </w:rPr>
              <w:t>%</w:t>
            </w:r>
          </w:p>
        </w:tc>
        <w:tc>
          <w:tcPr>
            <w:tcW w:w="1596" w:type="dxa"/>
          </w:tcPr>
          <w:p w:rsidR="0047033B" w:rsidRDefault="0047033B">
            <w:pPr>
              <w:jc w:val="both"/>
              <w:rPr>
                <w:rFonts w:ascii="Cambria" w:eastAsia="Cambria" w:hAnsi="Cambria" w:cs="Cambria"/>
              </w:rPr>
            </w:pPr>
            <w:r w:rsidRPr="00CA7E48">
              <w:rPr>
                <w:rFonts w:ascii="Calibri" w:eastAsia="Times New Roman" w:hAnsi="Calibri" w:cs="Calibri"/>
              </w:rPr>
              <w:t>0.342233</w:t>
            </w:r>
          </w:p>
        </w:tc>
        <w:tc>
          <w:tcPr>
            <w:tcW w:w="1596" w:type="dxa"/>
          </w:tcPr>
          <w:p w:rsidR="0047033B" w:rsidRDefault="0047033B">
            <w:pPr>
              <w:jc w:val="both"/>
              <w:rPr>
                <w:rFonts w:ascii="Cambria" w:eastAsia="Cambria" w:hAnsi="Cambria" w:cs="Cambria"/>
              </w:rPr>
            </w:pPr>
            <w:r>
              <w:rPr>
                <w:rFonts w:ascii="Cambria" w:eastAsia="Cambria" w:hAnsi="Cambria" w:cs="Cambria"/>
              </w:rPr>
              <w:t>37.33</w:t>
            </w:r>
            <w:r w:rsidR="00651B43">
              <w:rPr>
                <w:rFonts w:ascii="Cambria" w:eastAsia="Cambria" w:hAnsi="Cambria" w:cs="Cambria"/>
              </w:rPr>
              <w:t>%</w:t>
            </w:r>
          </w:p>
        </w:tc>
      </w:tr>
      <w:tr w:rsidR="0047033B" w:rsidTr="00CA7E48">
        <w:tc>
          <w:tcPr>
            <w:tcW w:w="1596" w:type="dxa"/>
          </w:tcPr>
          <w:p w:rsidR="0047033B" w:rsidRDefault="0047033B">
            <w:pPr>
              <w:jc w:val="both"/>
              <w:rPr>
                <w:rFonts w:ascii="Cambria" w:eastAsia="Cambria" w:hAnsi="Cambria" w:cs="Cambria"/>
              </w:rPr>
            </w:pPr>
            <w:r w:rsidRPr="00CA7E48">
              <w:rPr>
                <w:rFonts w:ascii="Calibri" w:eastAsia="Times New Roman" w:hAnsi="Calibri" w:cs="Calibri"/>
              </w:rPr>
              <w:t>0.612706</w:t>
            </w:r>
          </w:p>
        </w:tc>
        <w:tc>
          <w:tcPr>
            <w:tcW w:w="1596" w:type="dxa"/>
          </w:tcPr>
          <w:p w:rsidR="0047033B" w:rsidRDefault="0047033B">
            <w:pPr>
              <w:jc w:val="both"/>
              <w:rPr>
                <w:rFonts w:ascii="Cambria" w:eastAsia="Cambria" w:hAnsi="Cambria" w:cs="Cambria"/>
              </w:rPr>
            </w:pPr>
            <w:r>
              <w:rPr>
                <w:rFonts w:ascii="Cambria" w:eastAsia="Cambria" w:hAnsi="Cambria" w:cs="Cambria"/>
              </w:rPr>
              <w:t>22.17</w:t>
            </w:r>
            <w:r w:rsidR="00651B43">
              <w:rPr>
                <w:rFonts w:ascii="Cambria" w:eastAsia="Cambria" w:hAnsi="Cambria" w:cs="Cambria"/>
              </w:rPr>
              <w:t>%</w:t>
            </w:r>
          </w:p>
        </w:tc>
        <w:tc>
          <w:tcPr>
            <w:tcW w:w="1596" w:type="dxa"/>
          </w:tcPr>
          <w:p w:rsidR="0047033B" w:rsidRDefault="0047033B">
            <w:pPr>
              <w:jc w:val="both"/>
              <w:rPr>
                <w:rFonts w:ascii="Cambria" w:eastAsia="Cambria" w:hAnsi="Cambria" w:cs="Cambria"/>
              </w:rPr>
            </w:pPr>
            <w:r w:rsidRPr="00CA7E48">
              <w:rPr>
                <w:rFonts w:ascii="Calibri" w:eastAsia="Times New Roman" w:hAnsi="Calibri" w:cs="Calibri"/>
              </w:rPr>
              <w:t>18.87924</w:t>
            </w:r>
          </w:p>
        </w:tc>
        <w:tc>
          <w:tcPr>
            <w:tcW w:w="1596" w:type="dxa"/>
          </w:tcPr>
          <w:p w:rsidR="0047033B" w:rsidRDefault="0047033B">
            <w:pPr>
              <w:jc w:val="both"/>
              <w:rPr>
                <w:rFonts w:ascii="Cambria" w:eastAsia="Cambria" w:hAnsi="Cambria" w:cs="Cambria"/>
              </w:rPr>
            </w:pPr>
            <w:r>
              <w:rPr>
                <w:rFonts w:ascii="Cambria" w:eastAsia="Cambria" w:hAnsi="Cambria" w:cs="Cambria"/>
              </w:rPr>
              <w:t>88.00</w:t>
            </w:r>
            <w:r w:rsidR="00651B43">
              <w:rPr>
                <w:rFonts w:ascii="Cambria" w:eastAsia="Cambria" w:hAnsi="Cambria" w:cs="Cambria"/>
              </w:rPr>
              <w:t>%</w:t>
            </w:r>
          </w:p>
        </w:tc>
        <w:tc>
          <w:tcPr>
            <w:tcW w:w="1596" w:type="dxa"/>
          </w:tcPr>
          <w:p w:rsidR="0047033B" w:rsidRDefault="0047033B">
            <w:pPr>
              <w:jc w:val="both"/>
              <w:rPr>
                <w:rFonts w:ascii="Cambria" w:eastAsia="Cambria" w:hAnsi="Cambria" w:cs="Cambria"/>
              </w:rPr>
            </w:pPr>
            <w:r w:rsidRPr="00CA7E48">
              <w:rPr>
                <w:rFonts w:ascii="Calibri" w:eastAsia="Times New Roman" w:hAnsi="Calibri" w:cs="Calibri"/>
              </w:rPr>
              <w:t>0.205553</w:t>
            </w:r>
          </w:p>
        </w:tc>
        <w:tc>
          <w:tcPr>
            <w:tcW w:w="1596" w:type="dxa"/>
          </w:tcPr>
          <w:p w:rsidR="0047033B" w:rsidRDefault="0047033B">
            <w:pPr>
              <w:jc w:val="both"/>
              <w:rPr>
                <w:rFonts w:ascii="Cambria" w:eastAsia="Cambria" w:hAnsi="Cambria" w:cs="Cambria"/>
              </w:rPr>
            </w:pPr>
            <w:r>
              <w:rPr>
                <w:rFonts w:ascii="Cambria" w:eastAsia="Cambria" w:hAnsi="Cambria" w:cs="Cambria"/>
              </w:rPr>
              <w:t>45.00</w:t>
            </w:r>
            <w:r w:rsidR="00651B43">
              <w:rPr>
                <w:rFonts w:ascii="Cambria" w:eastAsia="Cambria" w:hAnsi="Cambria" w:cs="Cambria"/>
              </w:rPr>
              <w:t>%</w:t>
            </w:r>
          </w:p>
        </w:tc>
      </w:tr>
      <w:tr w:rsidR="0047033B" w:rsidTr="0054596D">
        <w:tc>
          <w:tcPr>
            <w:tcW w:w="1596" w:type="dxa"/>
          </w:tcPr>
          <w:p w:rsidR="0047033B" w:rsidRDefault="0047033B">
            <w:pPr>
              <w:jc w:val="both"/>
              <w:rPr>
                <w:rFonts w:ascii="Cambria" w:eastAsia="Cambria" w:hAnsi="Cambria" w:cs="Cambria"/>
              </w:rPr>
            </w:pPr>
            <w:r w:rsidRPr="00CA7E48">
              <w:rPr>
                <w:rFonts w:ascii="Calibri" w:eastAsia="Times New Roman" w:hAnsi="Calibri" w:cs="Calibri"/>
              </w:rPr>
              <w:t>0.612677</w:t>
            </w:r>
          </w:p>
        </w:tc>
        <w:tc>
          <w:tcPr>
            <w:tcW w:w="1596" w:type="dxa"/>
          </w:tcPr>
          <w:p w:rsidR="0047033B" w:rsidRDefault="0047033B">
            <w:pPr>
              <w:jc w:val="both"/>
              <w:rPr>
                <w:rFonts w:ascii="Cambria" w:eastAsia="Cambria" w:hAnsi="Cambria" w:cs="Cambria"/>
              </w:rPr>
            </w:pPr>
            <w:r>
              <w:rPr>
                <w:rFonts w:ascii="Cambria" w:eastAsia="Cambria" w:hAnsi="Cambria" w:cs="Cambria"/>
              </w:rPr>
              <w:t>39.17</w:t>
            </w:r>
            <w:r w:rsidR="00651B43">
              <w:rPr>
                <w:rFonts w:ascii="Cambria" w:eastAsia="Cambria" w:hAnsi="Cambria" w:cs="Cambria"/>
              </w:rPr>
              <w:t>%</w:t>
            </w:r>
          </w:p>
        </w:tc>
        <w:tc>
          <w:tcPr>
            <w:tcW w:w="1596" w:type="dxa"/>
          </w:tcPr>
          <w:p w:rsidR="0047033B" w:rsidRDefault="0047033B">
            <w:pPr>
              <w:jc w:val="both"/>
              <w:rPr>
                <w:rFonts w:ascii="Cambria" w:eastAsia="Cambria" w:hAnsi="Cambria" w:cs="Cambria"/>
              </w:rPr>
            </w:pPr>
            <w:r w:rsidRPr="00CA7E48">
              <w:rPr>
                <w:rFonts w:ascii="Calibri" w:eastAsia="Times New Roman" w:hAnsi="Calibri" w:cs="Calibri"/>
              </w:rPr>
              <w:t>22.711</w:t>
            </w:r>
          </w:p>
        </w:tc>
        <w:tc>
          <w:tcPr>
            <w:tcW w:w="1596" w:type="dxa"/>
          </w:tcPr>
          <w:p w:rsidR="0047033B" w:rsidRDefault="0047033B">
            <w:pPr>
              <w:jc w:val="both"/>
              <w:rPr>
                <w:rFonts w:ascii="Cambria" w:eastAsia="Cambria" w:hAnsi="Cambria" w:cs="Cambria"/>
              </w:rPr>
            </w:pPr>
            <w:r>
              <w:rPr>
                <w:rFonts w:ascii="Cambria" w:eastAsia="Cambria" w:hAnsi="Cambria" w:cs="Cambria"/>
              </w:rPr>
              <w:t>87.33</w:t>
            </w:r>
            <w:r w:rsidR="00651B43">
              <w:rPr>
                <w:rFonts w:ascii="Cambria" w:eastAsia="Cambria" w:hAnsi="Cambria" w:cs="Cambria"/>
              </w:rPr>
              <w:t>%</w:t>
            </w:r>
          </w:p>
        </w:tc>
        <w:tc>
          <w:tcPr>
            <w:tcW w:w="1596" w:type="dxa"/>
            <w:vAlign w:val="bottom"/>
          </w:tcPr>
          <w:p w:rsidR="0047033B" w:rsidRPr="00CA7E48" w:rsidRDefault="0047033B" w:rsidP="0047033B">
            <w:pPr>
              <w:spacing w:line="240" w:lineRule="auto"/>
              <w:rPr>
                <w:rFonts w:ascii="Calibri" w:eastAsia="Times New Roman" w:hAnsi="Calibri" w:cs="Calibri"/>
              </w:rPr>
            </w:pPr>
            <w:r w:rsidRPr="00CA7E48">
              <w:rPr>
                <w:rFonts w:ascii="Calibri" w:eastAsia="Times New Roman" w:hAnsi="Calibri" w:cs="Calibri"/>
              </w:rPr>
              <w:t>0.172378</w:t>
            </w:r>
          </w:p>
        </w:tc>
        <w:tc>
          <w:tcPr>
            <w:tcW w:w="1596" w:type="dxa"/>
          </w:tcPr>
          <w:p w:rsidR="0047033B" w:rsidRDefault="0047033B">
            <w:pPr>
              <w:jc w:val="both"/>
              <w:rPr>
                <w:rFonts w:ascii="Cambria" w:eastAsia="Cambria" w:hAnsi="Cambria" w:cs="Cambria"/>
              </w:rPr>
            </w:pPr>
            <w:r>
              <w:rPr>
                <w:rFonts w:ascii="Cambria" w:eastAsia="Cambria" w:hAnsi="Cambria" w:cs="Cambria"/>
              </w:rPr>
              <w:t>47.00</w:t>
            </w:r>
            <w:r w:rsidR="00651B43">
              <w:rPr>
                <w:rFonts w:ascii="Cambria" w:eastAsia="Cambria" w:hAnsi="Cambria" w:cs="Cambria"/>
              </w:rPr>
              <w:t>%</w:t>
            </w:r>
          </w:p>
        </w:tc>
      </w:tr>
      <w:tr w:rsidR="0047033B" w:rsidTr="00CA7E48">
        <w:tc>
          <w:tcPr>
            <w:tcW w:w="1596" w:type="dxa"/>
          </w:tcPr>
          <w:p w:rsidR="0047033B" w:rsidRDefault="0047033B">
            <w:pPr>
              <w:jc w:val="both"/>
              <w:rPr>
                <w:rFonts w:ascii="Cambria" w:eastAsia="Cambria" w:hAnsi="Cambria" w:cs="Cambria"/>
              </w:rPr>
            </w:pPr>
            <w:r w:rsidRPr="00CA7E48">
              <w:rPr>
                <w:rFonts w:ascii="Calibri" w:eastAsia="Times New Roman" w:hAnsi="Calibri" w:cs="Calibri"/>
              </w:rPr>
              <w:t>0.62293</w:t>
            </w:r>
          </w:p>
        </w:tc>
        <w:tc>
          <w:tcPr>
            <w:tcW w:w="1596" w:type="dxa"/>
          </w:tcPr>
          <w:p w:rsidR="0047033B" w:rsidRDefault="0047033B">
            <w:pPr>
              <w:jc w:val="both"/>
              <w:rPr>
                <w:rFonts w:ascii="Cambria" w:eastAsia="Cambria" w:hAnsi="Cambria" w:cs="Cambria"/>
              </w:rPr>
            </w:pPr>
            <w:r>
              <w:rPr>
                <w:rFonts w:ascii="Cambria" w:eastAsia="Cambria" w:hAnsi="Cambria" w:cs="Cambria"/>
              </w:rPr>
              <w:t>54.00</w:t>
            </w:r>
            <w:r w:rsidR="00651B43">
              <w:rPr>
                <w:rFonts w:ascii="Cambria" w:eastAsia="Cambria" w:hAnsi="Cambria" w:cs="Cambria"/>
              </w:rPr>
              <w:t>%</w:t>
            </w:r>
          </w:p>
        </w:tc>
        <w:tc>
          <w:tcPr>
            <w:tcW w:w="1596" w:type="dxa"/>
          </w:tcPr>
          <w:p w:rsidR="0047033B" w:rsidRDefault="0047033B">
            <w:pPr>
              <w:jc w:val="both"/>
              <w:rPr>
                <w:rFonts w:ascii="Cambria" w:eastAsia="Cambria" w:hAnsi="Cambria" w:cs="Cambria"/>
              </w:rPr>
            </w:pPr>
            <w:r w:rsidRPr="00CA7E48">
              <w:rPr>
                <w:rFonts w:ascii="Calibri" w:eastAsia="Times New Roman" w:hAnsi="Calibri" w:cs="Calibri"/>
              </w:rPr>
              <w:t>26.56489</w:t>
            </w:r>
          </w:p>
        </w:tc>
        <w:tc>
          <w:tcPr>
            <w:tcW w:w="1596" w:type="dxa"/>
          </w:tcPr>
          <w:p w:rsidR="0047033B" w:rsidRDefault="0047033B">
            <w:pPr>
              <w:jc w:val="both"/>
              <w:rPr>
                <w:rFonts w:ascii="Cambria" w:eastAsia="Cambria" w:hAnsi="Cambria" w:cs="Cambria"/>
              </w:rPr>
            </w:pPr>
            <w:r>
              <w:rPr>
                <w:rFonts w:ascii="Cambria" w:eastAsia="Cambria" w:hAnsi="Cambria" w:cs="Cambria"/>
              </w:rPr>
              <w:t>88.00</w:t>
            </w:r>
            <w:r w:rsidR="00651B43">
              <w:rPr>
                <w:rFonts w:ascii="Cambria" w:eastAsia="Cambria" w:hAnsi="Cambria" w:cs="Cambria"/>
              </w:rPr>
              <w:t>%</w:t>
            </w:r>
          </w:p>
        </w:tc>
        <w:tc>
          <w:tcPr>
            <w:tcW w:w="1596" w:type="dxa"/>
          </w:tcPr>
          <w:p w:rsidR="0047033B" w:rsidRDefault="0047033B">
            <w:pPr>
              <w:jc w:val="both"/>
              <w:rPr>
                <w:rFonts w:ascii="Cambria" w:eastAsia="Cambria" w:hAnsi="Cambria" w:cs="Cambria"/>
              </w:rPr>
            </w:pPr>
            <w:r w:rsidRPr="00CA7E48">
              <w:rPr>
                <w:rFonts w:ascii="Calibri" w:eastAsia="Times New Roman" w:hAnsi="Calibri" w:cs="Calibri"/>
              </w:rPr>
              <w:t>0.162654</w:t>
            </w:r>
          </w:p>
        </w:tc>
        <w:tc>
          <w:tcPr>
            <w:tcW w:w="1596" w:type="dxa"/>
          </w:tcPr>
          <w:p w:rsidR="0047033B" w:rsidRDefault="0047033B">
            <w:pPr>
              <w:jc w:val="both"/>
              <w:rPr>
                <w:rFonts w:ascii="Cambria" w:eastAsia="Cambria" w:hAnsi="Cambria" w:cs="Cambria"/>
              </w:rPr>
            </w:pPr>
            <w:r>
              <w:rPr>
                <w:rFonts w:ascii="Cambria" w:eastAsia="Cambria" w:hAnsi="Cambria" w:cs="Cambria"/>
              </w:rPr>
              <w:t>51.33</w:t>
            </w:r>
            <w:r w:rsidR="00651B43">
              <w:rPr>
                <w:rFonts w:ascii="Cambria" w:eastAsia="Cambria" w:hAnsi="Cambria" w:cs="Cambria"/>
              </w:rPr>
              <w:t>%</w:t>
            </w:r>
          </w:p>
        </w:tc>
      </w:tr>
      <w:tr w:rsidR="0047033B" w:rsidTr="00CA7E48">
        <w:tc>
          <w:tcPr>
            <w:tcW w:w="1596" w:type="dxa"/>
          </w:tcPr>
          <w:p w:rsidR="0047033B" w:rsidRDefault="0047033B">
            <w:pPr>
              <w:jc w:val="both"/>
              <w:rPr>
                <w:rFonts w:ascii="Cambria" w:eastAsia="Cambria" w:hAnsi="Cambria" w:cs="Cambria"/>
              </w:rPr>
            </w:pPr>
            <w:r w:rsidRPr="00CA7E48">
              <w:rPr>
                <w:rFonts w:ascii="Calibri" w:eastAsia="Times New Roman" w:hAnsi="Calibri" w:cs="Calibri"/>
              </w:rPr>
              <w:t>0.615258</w:t>
            </w:r>
          </w:p>
        </w:tc>
        <w:tc>
          <w:tcPr>
            <w:tcW w:w="1596" w:type="dxa"/>
          </w:tcPr>
          <w:p w:rsidR="0047033B" w:rsidRDefault="0047033B">
            <w:pPr>
              <w:jc w:val="both"/>
              <w:rPr>
                <w:rFonts w:ascii="Cambria" w:eastAsia="Cambria" w:hAnsi="Cambria" w:cs="Cambria"/>
              </w:rPr>
            </w:pPr>
            <w:r>
              <w:rPr>
                <w:rFonts w:ascii="Cambria" w:eastAsia="Cambria" w:hAnsi="Cambria" w:cs="Cambria"/>
              </w:rPr>
              <w:t>64.17</w:t>
            </w:r>
            <w:r w:rsidR="00651B43">
              <w:rPr>
                <w:rFonts w:ascii="Cambria" w:eastAsia="Cambria" w:hAnsi="Cambria" w:cs="Cambria"/>
              </w:rPr>
              <w:t>%</w:t>
            </w:r>
          </w:p>
        </w:tc>
        <w:tc>
          <w:tcPr>
            <w:tcW w:w="1596" w:type="dxa"/>
          </w:tcPr>
          <w:p w:rsidR="0047033B" w:rsidRDefault="0047033B">
            <w:pPr>
              <w:jc w:val="both"/>
              <w:rPr>
                <w:rFonts w:ascii="Cambria" w:eastAsia="Cambria" w:hAnsi="Cambria" w:cs="Cambria"/>
              </w:rPr>
            </w:pPr>
            <w:r w:rsidRPr="00CA7E48">
              <w:rPr>
                <w:rFonts w:ascii="Calibri" w:eastAsia="Times New Roman" w:hAnsi="Calibri" w:cs="Calibri"/>
              </w:rPr>
              <w:t>32.82911</w:t>
            </w:r>
          </w:p>
        </w:tc>
        <w:tc>
          <w:tcPr>
            <w:tcW w:w="1596" w:type="dxa"/>
          </w:tcPr>
          <w:p w:rsidR="0047033B" w:rsidRDefault="0047033B">
            <w:pPr>
              <w:jc w:val="both"/>
              <w:rPr>
                <w:rFonts w:ascii="Cambria" w:eastAsia="Cambria" w:hAnsi="Cambria" w:cs="Cambria"/>
              </w:rPr>
            </w:pPr>
            <w:r>
              <w:rPr>
                <w:rFonts w:ascii="Cambria" w:eastAsia="Cambria" w:hAnsi="Cambria" w:cs="Cambria"/>
              </w:rPr>
              <w:t>89.17</w:t>
            </w:r>
            <w:r w:rsidR="00651B43">
              <w:rPr>
                <w:rFonts w:ascii="Cambria" w:eastAsia="Cambria" w:hAnsi="Cambria" w:cs="Cambria"/>
              </w:rPr>
              <w:t>%</w:t>
            </w:r>
          </w:p>
        </w:tc>
        <w:tc>
          <w:tcPr>
            <w:tcW w:w="1596" w:type="dxa"/>
          </w:tcPr>
          <w:p w:rsidR="0047033B" w:rsidRDefault="0047033B">
            <w:pPr>
              <w:jc w:val="both"/>
              <w:rPr>
                <w:rFonts w:ascii="Cambria" w:eastAsia="Cambria" w:hAnsi="Cambria" w:cs="Cambria"/>
              </w:rPr>
            </w:pPr>
            <w:r w:rsidRPr="00CA7E48">
              <w:rPr>
                <w:rFonts w:ascii="Calibri" w:eastAsia="Times New Roman" w:hAnsi="Calibri" w:cs="Calibri"/>
              </w:rPr>
              <w:t>0.160887</w:t>
            </w:r>
          </w:p>
        </w:tc>
        <w:tc>
          <w:tcPr>
            <w:tcW w:w="1596" w:type="dxa"/>
          </w:tcPr>
          <w:p w:rsidR="0047033B" w:rsidRDefault="0047033B">
            <w:pPr>
              <w:jc w:val="both"/>
              <w:rPr>
                <w:rFonts w:ascii="Cambria" w:eastAsia="Cambria" w:hAnsi="Cambria" w:cs="Cambria"/>
              </w:rPr>
            </w:pPr>
            <w:r>
              <w:rPr>
                <w:rFonts w:ascii="Cambria" w:eastAsia="Cambria" w:hAnsi="Cambria" w:cs="Cambria"/>
              </w:rPr>
              <w:t>57.83</w:t>
            </w:r>
            <w:r w:rsidR="00651B43">
              <w:rPr>
                <w:rFonts w:ascii="Cambria" w:eastAsia="Cambria" w:hAnsi="Cambria" w:cs="Cambria"/>
              </w:rPr>
              <w:t>%</w:t>
            </w:r>
          </w:p>
        </w:tc>
      </w:tr>
      <w:tr w:rsidR="0047033B" w:rsidTr="00CA7E48">
        <w:tc>
          <w:tcPr>
            <w:tcW w:w="1596" w:type="dxa"/>
          </w:tcPr>
          <w:p w:rsidR="0047033B" w:rsidRDefault="0047033B">
            <w:pPr>
              <w:jc w:val="both"/>
              <w:rPr>
                <w:rFonts w:ascii="Cambria" w:eastAsia="Cambria" w:hAnsi="Cambria" w:cs="Cambria"/>
              </w:rPr>
            </w:pPr>
            <w:r w:rsidRPr="00CA7E48">
              <w:rPr>
                <w:rFonts w:ascii="Calibri" w:eastAsia="Times New Roman" w:hAnsi="Calibri" w:cs="Calibri"/>
              </w:rPr>
              <w:t>0.615335</w:t>
            </w:r>
          </w:p>
        </w:tc>
        <w:tc>
          <w:tcPr>
            <w:tcW w:w="1596" w:type="dxa"/>
          </w:tcPr>
          <w:p w:rsidR="0047033B" w:rsidRDefault="0047033B">
            <w:pPr>
              <w:jc w:val="both"/>
              <w:rPr>
                <w:rFonts w:ascii="Cambria" w:eastAsia="Cambria" w:hAnsi="Cambria" w:cs="Cambria"/>
              </w:rPr>
            </w:pPr>
            <w:r>
              <w:rPr>
                <w:rFonts w:ascii="Cambria" w:eastAsia="Cambria" w:hAnsi="Cambria" w:cs="Cambria"/>
              </w:rPr>
              <w:t>68.00</w:t>
            </w:r>
            <w:r w:rsidR="00651B43">
              <w:rPr>
                <w:rFonts w:ascii="Cambria" w:eastAsia="Cambria" w:hAnsi="Cambria" w:cs="Cambria"/>
              </w:rPr>
              <w:t>%</w:t>
            </w:r>
          </w:p>
        </w:tc>
        <w:tc>
          <w:tcPr>
            <w:tcW w:w="1596" w:type="dxa"/>
          </w:tcPr>
          <w:p w:rsidR="0047033B" w:rsidRDefault="0047033B">
            <w:pPr>
              <w:jc w:val="both"/>
              <w:rPr>
                <w:rFonts w:ascii="Cambria" w:eastAsia="Cambria" w:hAnsi="Cambria" w:cs="Cambria"/>
              </w:rPr>
            </w:pPr>
            <w:r w:rsidRPr="00CA7E48">
              <w:rPr>
                <w:rFonts w:ascii="Calibri" w:eastAsia="Times New Roman" w:hAnsi="Calibri" w:cs="Calibri"/>
              </w:rPr>
              <w:t>40.87507</w:t>
            </w:r>
          </w:p>
        </w:tc>
        <w:tc>
          <w:tcPr>
            <w:tcW w:w="1596" w:type="dxa"/>
          </w:tcPr>
          <w:p w:rsidR="0047033B" w:rsidRDefault="0047033B">
            <w:pPr>
              <w:jc w:val="both"/>
              <w:rPr>
                <w:rFonts w:ascii="Cambria" w:eastAsia="Cambria" w:hAnsi="Cambria" w:cs="Cambria"/>
              </w:rPr>
            </w:pPr>
            <w:r>
              <w:rPr>
                <w:rFonts w:ascii="Cambria" w:eastAsia="Cambria" w:hAnsi="Cambria" w:cs="Cambria"/>
              </w:rPr>
              <w:t>89.83</w:t>
            </w:r>
            <w:r w:rsidR="00651B43">
              <w:rPr>
                <w:rFonts w:ascii="Cambria" w:eastAsia="Cambria" w:hAnsi="Cambria" w:cs="Cambria"/>
              </w:rPr>
              <w:t>%</w:t>
            </w:r>
          </w:p>
        </w:tc>
        <w:tc>
          <w:tcPr>
            <w:tcW w:w="1596" w:type="dxa"/>
          </w:tcPr>
          <w:p w:rsidR="0047033B" w:rsidRDefault="0047033B">
            <w:pPr>
              <w:jc w:val="both"/>
              <w:rPr>
                <w:rFonts w:ascii="Cambria" w:eastAsia="Cambria" w:hAnsi="Cambria" w:cs="Cambria"/>
              </w:rPr>
            </w:pPr>
            <w:r w:rsidRPr="00CA7E48">
              <w:rPr>
                <w:rFonts w:ascii="Calibri" w:eastAsia="Times New Roman" w:hAnsi="Calibri" w:cs="Calibri"/>
              </w:rPr>
              <w:t>0.33222</w:t>
            </w:r>
          </w:p>
        </w:tc>
        <w:tc>
          <w:tcPr>
            <w:tcW w:w="1596" w:type="dxa"/>
          </w:tcPr>
          <w:p w:rsidR="0047033B" w:rsidRDefault="0047033B">
            <w:pPr>
              <w:jc w:val="both"/>
              <w:rPr>
                <w:rFonts w:ascii="Cambria" w:eastAsia="Cambria" w:hAnsi="Cambria" w:cs="Cambria"/>
              </w:rPr>
            </w:pPr>
            <w:r>
              <w:rPr>
                <w:rFonts w:ascii="Cambria" w:eastAsia="Cambria" w:hAnsi="Cambria" w:cs="Cambria"/>
              </w:rPr>
              <w:t>60.33</w:t>
            </w:r>
            <w:r w:rsidR="00651B43">
              <w:rPr>
                <w:rFonts w:ascii="Cambria" w:eastAsia="Cambria" w:hAnsi="Cambria" w:cs="Cambria"/>
              </w:rPr>
              <w:t>%</w:t>
            </w:r>
          </w:p>
        </w:tc>
      </w:tr>
      <w:tr w:rsidR="0047033B" w:rsidTr="00CA7E48">
        <w:tc>
          <w:tcPr>
            <w:tcW w:w="1596" w:type="dxa"/>
          </w:tcPr>
          <w:p w:rsidR="0047033B" w:rsidRDefault="0047033B">
            <w:pPr>
              <w:jc w:val="both"/>
              <w:rPr>
                <w:rFonts w:ascii="Cambria" w:eastAsia="Cambria" w:hAnsi="Cambria" w:cs="Cambria"/>
              </w:rPr>
            </w:pPr>
            <w:r w:rsidRPr="00CA7E48">
              <w:rPr>
                <w:rFonts w:ascii="Calibri" w:eastAsia="Times New Roman" w:hAnsi="Calibri" w:cs="Calibri"/>
              </w:rPr>
              <w:t>0.616335</w:t>
            </w:r>
          </w:p>
        </w:tc>
        <w:tc>
          <w:tcPr>
            <w:tcW w:w="1596" w:type="dxa"/>
          </w:tcPr>
          <w:p w:rsidR="0047033B" w:rsidRDefault="0047033B">
            <w:pPr>
              <w:jc w:val="both"/>
              <w:rPr>
                <w:rFonts w:ascii="Cambria" w:eastAsia="Cambria" w:hAnsi="Cambria" w:cs="Cambria"/>
              </w:rPr>
            </w:pPr>
            <w:r>
              <w:rPr>
                <w:rFonts w:ascii="Cambria" w:eastAsia="Cambria" w:hAnsi="Cambria" w:cs="Cambria"/>
              </w:rPr>
              <w:t>69.00</w:t>
            </w:r>
            <w:r w:rsidR="00651B43">
              <w:rPr>
                <w:rFonts w:ascii="Cambria" w:eastAsia="Cambria" w:hAnsi="Cambria" w:cs="Cambria"/>
              </w:rPr>
              <w:t>%</w:t>
            </w:r>
          </w:p>
        </w:tc>
        <w:tc>
          <w:tcPr>
            <w:tcW w:w="1596" w:type="dxa"/>
          </w:tcPr>
          <w:p w:rsidR="0047033B" w:rsidRDefault="0047033B">
            <w:pPr>
              <w:jc w:val="both"/>
              <w:rPr>
                <w:rFonts w:ascii="Cambria" w:eastAsia="Cambria" w:hAnsi="Cambria" w:cs="Cambria"/>
              </w:rPr>
            </w:pPr>
            <w:r w:rsidRPr="00CA7E48">
              <w:rPr>
                <w:rFonts w:ascii="Calibri" w:eastAsia="Times New Roman" w:hAnsi="Calibri" w:cs="Calibri"/>
              </w:rPr>
              <w:t>49.59182</w:t>
            </w:r>
          </w:p>
        </w:tc>
        <w:tc>
          <w:tcPr>
            <w:tcW w:w="1596" w:type="dxa"/>
          </w:tcPr>
          <w:p w:rsidR="0047033B" w:rsidRDefault="0047033B">
            <w:pPr>
              <w:jc w:val="both"/>
              <w:rPr>
                <w:rFonts w:ascii="Cambria" w:eastAsia="Cambria" w:hAnsi="Cambria" w:cs="Cambria"/>
              </w:rPr>
            </w:pPr>
            <w:r>
              <w:rPr>
                <w:rFonts w:ascii="Cambria" w:eastAsia="Cambria" w:hAnsi="Cambria" w:cs="Cambria"/>
              </w:rPr>
              <w:t>89.00</w:t>
            </w:r>
            <w:r w:rsidR="00651B43">
              <w:rPr>
                <w:rFonts w:ascii="Cambria" w:eastAsia="Cambria" w:hAnsi="Cambria" w:cs="Cambria"/>
              </w:rPr>
              <w:t>%</w:t>
            </w:r>
          </w:p>
        </w:tc>
        <w:tc>
          <w:tcPr>
            <w:tcW w:w="1596" w:type="dxa"/>
          </w:tcPr>
          <w:p w:rsidR="0047033B" w:rsidRDefault="0047033B">
            <w:pPr>
              <w:jc w:val="both"/>
              <w:rPr>
                <w:rFonts w:ascii="Cambria" w:eastAsia="Cambria" w:hAnsi="Cambria" w:cs="Cambria"/>
              </w:rPr>
            </w:pPr>
            <w:r w:rsidRPr="00CA7E48">
              <w:rPr>
                <w:rFonts w:ascii="Calibri" w:eastAsia="Times New Roman" w:hAnsi="Calibri" w:cs="Calibri"/>
              </w:rPr>
              <w:t>0.223043</w:t>
            </w:r>
          </w:p>
        </w:tc>
        <w:tc>
          <w:tcPr>
            <w:tcW w:w="1596" w:type="dxa"/>
          </w:tcPr>
          <w:p w:rsidR="0047033B" w:rsidRDefault="0047033B">
            <w:pPr>
              <w:jc w:val="both"/>
              <w:rPr>
                <w:rFonts w:ascii="Cambria" w:eastAsia="Cambria" w:hAnsi="Cambria" w:cs="Cambria"/>
              </w:rPr>
            </w:pPr>
            <w:r>
              <w:rPr>
                <w:rFonts w:ascii="Cambria" w:eastAsia="Cambria" w:hAnsi="Cambria" w:cs="Cambria"/>
              </w:rPr>
              <w:t>64.33</w:t>
            </w:r>
            <w:r w:rsidR="00651B43">
              <w:rPr>
                <w:rFonts w:ascii="Cambria" w:eastAsia="Cambria" w:hAnsi="Cambria" w:cs="Cambria"/>
              </w:rPr>
              <w:t>%</w:t>
            </w:r>
          </w:p>
        </w:tc>
      </w:tr>
      <w:tr w:rsidR="0047033B" w:rsidTr="00CA7E48">
        <w:tc>
          <w:tcPr>
            <w:tcW w:w="1596" w:type="dxa"/>
          </w:tcPr>
          <w:p w:rsidR="0047033B" w:rsidRDefault="0047033B">
            <w:pPr>
              <w:jc w:val="both"/>
              <w:rPr>
                <w:rFonts w:ascii="Cambria" w:eastAsia="Cambria" w:hAnsi="Cambria" w:cs="Cambria"/>
              </w:rPr>
            </w:pPr>
            <w:r w:rsidRPr="00CA7E48">
              <w:rPr>
                <w:rFonts w:ascii="Calibri" w:eastAsia="Times New Roman" w:hAnsi="Calibri" w:cs="Calibri"/>
              </w:rPr>
              <w:t>0.621419</w:t>
            </w:r>
          </w:p>
        </w:tc>
        <w:tc>
          <w:tcPr>
            <w:tcW w:w="1596" w:type="dxa"/>
          </w:tcPr>
          <w:p w:rsidR="0047033B" w:rsidRDefault="0047033B">
            <w:pPr>
              <w:jc w:val="both"/>
              <w:rPr>
                <w:rFonts w:ascii="Cambria" w:eastAsia="Cambria" w:hAnsi="Cambria" w:cs="Cambria"/>
              </w:rPr>
            </w:pPr>
            <w:r>
              <w:rPr>
                <w:rFonts w:ascii="Cambria" w:eastAsia="Cambria" w:hAnsi="Cambria" w:cs="Cambria"/>
              </w:rPr>
              <w:t>70.17</w:t>
            </w:r>
            <w:r w:rsidR="00651B43">
              <w:rPr>
                <w:rFonts w:ascii="Cambria" w:eastAsia="Cambria" w:hAnsi="Cambria" w:cs="Cambria"/>
              </w:rPr>
              <w:t>%</w:t>
            </w:r>
          </w:p>
        </w:tc>
        <w:tc>
          <w:tcPr>
            <w:tcW w:w="1596" w:type="dxa"/>
          </w:tcPr>
          <w:p w:rsidR="0047033B" w:rsidRDefault="0047033B">
            <w:pPr>
              <w:jc w:val="both"/>
              <w:rPr>
                <w:rFonts w:ascii="Cambria" w:eastAsia="Cambria" w:hAnsi="Cambria" w:cs="Cambria"/>
              </w:rPr>
            </w:pPr>
            <w:r w:rsidRPr="00CA7E48">
              <w:rPr>
                <w:rFonts w:ascii="Calibri" w:eastAsia="Times New Roman" w:hAnsi="Calibri" w:cs="Calibri"/>
              </w:rPr>
              <w:t>57.48658</w:t>
            </w:r>
          </w:p>
        </w:tc>
        <w:tc>
          <w:tcPr>
            <w:tcW w:w="1596" w:type="dxa"/>
          </w:tcPr>
          <w:p w:rsidR="0047033B" w:rsidRDefault="0047033B">
            <w:pPr>
              <w:jc w:val="both"/>
              <w:rPr>
                <w:rFonts w:ascii="Cambria" w:eastAsia="Cambria" w:hAnsi="Cambria" w:cs="Cambria"/>
              </w:rPr>
            </w:pPr>
            <w:r>
              <w:rPr>
                <w:rFonts w:ascii="Cambria" w:eastAsia="Cambria" w:hAnsi="Cambria" w:cs="Cambria"/>
              </w:rPr>
              <w:t>90.67</w:t>
            </w:r>
            <w:r w:rsidR="00651B43">
              <w:rPr>
                <w:rFonts w:ascii="Cambria" w:eastAsia="Cambria" w:hAnsi="Cambria" w:cs="Cambria"/>
              </w:rPr>
              <w:t>%</w:t>
            </w:r>
          </w:p>
        </w:tc>
        <w:tc>
          <w:tcPr>
            <w:tcW w:w="1596" w:type="dxa"/>
          </w:tcPr>
          <w:p w:rsidR="0047033B" w:rsidRDefault="0047033B">
            <w:pPr>
              <w:jc w:val="both"/>
              <w:rPr>
                <w:rFonts w:ascii="Cambria" w:eastAsia="Cambria" w:hAnsi="Cambria" w:cs="Cambria"/>
              </w:rPr>
            </w:pPr>
            <w:r w:rsidRPr="00CA7E48">
              <w:rPr>
                <w:rFonts w:ascii="Calibri" w:eastAsia="Times New Roman" w:hAnsi="Calibri" w:cs="Calibri"/>
              </w:rPr>
              <w:t>0.615565</w:t>
            </w:r>
          </w:p>
        </w:tc>
        <w:tc>
          <w:tcPr>
            <w:tcW w:w="1596" w:type="dxa"/>
          </w:tcPr>
          <w:p w:rsidR="0047033B" w:rsidRDefault="0047033B">
            <w:pPr>
              <w:jc w:val="both"/>
              <w:rPr>
                <w:rFonts w:ascii="Cambria" w:eastAsia="Cambria" w:hAnsi="Cambria" w:cs="Cambria"/>
              </w:rPr>
            </w:pPr>
            <w:r>
              <w:rPr>
                <w:rFonts w:ascii="Cambria" w:eastAsia="Cambria" w:hAnsi="Cambria" w:cs="Cambria"/>
              </w:rPr>
              <w:t>66.33</w:t>
            </w:r>
            <w:r w:rsidR="00651B43">
              <w:rPr>
                <w:rFonts w:ascii="Cambria" w:eastAsia="Cambria" w:hAnsi="Cambria" w:cs="Cambria"/>
              </w:rPr>
              <w:t>%</w:t>
            </w:r>
          </w:p>
        </w:tc>
      </w:tr>
      <w:tr w:rsidR="0047033B" w:rsidTr="0054596D">
        <w:tc>
          <w:tcPr>
            <w:tcW w:w="1596" w:type="dxa"/>
          </w:tcPr>
          <w:p w:rsidR="0047033B" w:rsidRDefault="0047033B">
            <w:pPr>
              <w:jc w:val="both"/>
              <w:rPr>
                <w:rFonts w:ascii="Cambria" w:eastAsia="Cambria" w:hAnsi="Cambria" w:cs="Cambria"/>
              </w:rPr>
            </w:pPr>
            <w:r w:rsidRPr="00CA7E48">
              <w:rPr>
                <w:rFonts w:ascii="Calibri" w:eastAsia="Times New Roman" w:hAnsi="Calibri" w:cs="Calibri"/>
              </w:rPr>
              <w:t>0.621134</w:t>
            </w:r>
          </w:p>
        </w:tc>
        <w:tc>
          <w:tcPr>
            <w:tcW w:w="1596" w:type="dxa"/>
          </w:tcPr>
          <w:p w:rsidR="0047033B" w:rsidRDefault="0047033B">
            <w:pPr>
              <w:jc w:val="both"/>
              <w:rPr>
                <w:rFonts w:ascii="Cambria" w:eastAsia="Cambria" w:hAnsi="Cambria" w:cs="Cambria"/>
              </w:rPr>
            </w:pPr>
            <w:r>
              <w:rPr>
                <w:rFonts w:ascii="Cambria" w:eastAsia="Cambria" w:hAnsi="Cambria" w:cs="Cambria"/>
              </w:rPr>
              <w:t>71.00</w:t>
            </w:r>
            <w:r w:rsidR="00651B43">
              <w:rPr>
                <w:rFonts w:ascii="Cambria" w:eastAsia="Cambria" w:hAnsi="Cambria" w:cs="Cambria"/>
              </w:rPr>
              <w:t>%</w:t>
            </w:r>
          </w:p>
        </w:tc>
        <w:tc>
          <w:tcPr>
            <w:tcW w:w="1596" w:type="dxa"/>
            <w:vAlign w:val="bottom"/>
          </w:tcPr>
          <w:p w:rsidR="0047033B" w:rsidRPr="00CA7E48" w:rsidRDefault="0047033B" w:rsidP="0047033B">
            <w:pPr>
              <w:spacing w:line="240" w:lineRule="auto"/>
              <w:rPr>
                <w:rFonts w:ascii="Calibri" w:eastAsia="Times New Roman" w:hAnsi="Calibri" w:cs="Calibri"/>
              </w:rPr>
            </w:pPr>
            <w:r w:rsidRPr="00CA7E48">
              <w:rPr>
                <w:rFonts w:ascii="Calibri" w:eastAsia="Times New Roman" w:hAnsi="Calibri" w:cs="Calibri"/>
              </w:rPr>
              <w:t>65.76476</w:t>
            </w:r>
          </w:p>
        </w:tc>
        <w:tc>
          <w:tcPr>
            <w:tcW w:w="1596" w:type="dxa"/>
          </w:tcPr>
          <w:p w:rsidR="0047033B" w:rsidRDefault="0047033B">
            <w:pPr>
              <w:jc w:val="both"/>
              <w:rPr>
                <w:rFonts w:ascii="Cambria" w:eastAsia="Cambria" w:hAnsi="Cambria" w:cs="Cambria"/>
              </w:rPr>
            </w:pPr>
            <w:r>
              <w:rPr>
                <w:rFonts w:ascii="Cambria" w:eastAsia="Cambria" w:hAnsi="Cambria" w:cs="Cambria"/>
              </w:rPr>
              <w:t>91.17</w:t>
            </w:r>
            <w:r w:rsidR="00651B43">
              <w:rPr>
                <w:rFonts w:ascii="Cambria" w:eastAsia="Cambria" w:hAnsi="Cambria" w:cs="Cambria"/>
              </w:rPr>
              <w:t>%</w:t>
            </w:r>
          </w:p>
        </w:tc>
        <w:tc>
          <w:tcPr>
            <w:tcW w:w="1596" w:type="dxa"/>
          </w:tcPr>
          <w:p w:rsidR="0047033B" w:rsidRDefault="0047033B">
            <w:pPr>
              <w:jc w:val="both"/>
              <w:rPr>
                <w:rFonts w:ascii="Cambria" w:eastAsia="Cambria" w:hAnsi="Cambria" w:cs="Cambria"/>
              </w:rPr>
            </w:pPr>
            <w:r w:rsidRPr="00CA7E48">
              <w:rPr>
                <w:rFonts w:ascii="Calibri" w:eastAsia="Times New Roman" w:hAnsi="Calibri" w:cs="Calibri"/>
              </w:rPr>
              <w:t>0.484591</w:t>
            </w:r>
          </w:p>
        </w:tc>
        <w:tc>
          <w:tcPr>
            <w:tcW w:w="1596" w:type="dxa"/>
          </w:tcPr>
          <w:p w:rsidR="0047033B" w:rsidRDefault="0047033B">
            <w:pPr>
              <w:jc w:val="both"/>
              <w:rPr>
                <w:rFonts w:ascii="Cambria" w:eastAsia="Cambria" w:hAnsi="Cambria" w:cs="Cambria"/>
              </w:rPr>
            </w:pPr>
            <w:r>
              <w:rPr>
                <w:rFonts w:ascii="Cambria" w:eastAsia="Cambria" w:hAnsi="Cambria" w:cs="Cambria"/>
              </w:rPr>
              <w:t>71.83</w:t>
            </w:r>
            <w:r w:rsidR="00651B43">
              <w:rPr>
                <w:rFonts w:ascii="Cambria" w:eastAsia="Cambria" w:hAnsi="Cambria" w:cs="Cambria"/>
              </w:rPr>
              <w:t>%</w:t>
            </w:r>
          </w:p>
        </w:tc>
      </w:tr>
    </w:tbl>
    <w:p w:rsidR="0074199B" w:rsidRDefault="0047033B">
      <w:pPr>
        <w:jc w:val="both"/>
        <w:rPr>
          <w:rFonts w:ascii="Cambria" w:eastAsia="Cambria" w:hAnsi="Cambria" w:cs="Cambria"/>
        </w:rPr>
      </w:pPr>
      <w:r>
        <w:rPr>
          <w:rFonts w:ascii="Cambria" w:eastAsia="Cambria" w:hAnsi="Cambria" w:cs="Cambria"/>
        </w:rPr>
        <w:tab/>
      </w:r>
      <w:r>
        <w:rPr>
          <w:rFonts w:ascii="Cambria" w:eastAsia="Cambria" w:hAnsi="Cambria" w:cs="Cambria"/>
        </w:rPr>
        <w:tab/>
      </w:r>
    </w:p>
    <w:p w:rsidR="0047033B" w:rsidRDefault="0047033B">
      <w:pPr>
        <w:jc w:val="both"/>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t>Figure: Time (minute) Vs Accuracy</w:t>
      </w:r>
    </w:p>
    <w:p w:rsidR="0074199B" w:rsidRDefault="0074199B">
      <w:pPr>
        <w:jc w:val="both"/>
        <w:rPr>
          <w:rFonts w:ascii="Cambria" w:eastAsia="Cambria" w:hAnsi="Cambria" w:cs="Cambria"/>
        </w:rPr>
      </w:pPr>
    </w:p>
    <w:p w:rsidR="001D5A49" w:rsidRDefault="001D5A49">
      <w:pPr>
        <w:jc w:val="both"/>
        <w:rPr>
          <w:rFonts w:ascii="Cambria" w:eastAsia="Cambria" w:hAnsi="Cambria" w:cs="Cambria"/>
        </w:rPr>
      </w:pPr>
    </w:p>
    <w:p w:rsidR="005F1A8F" w:rsidRPr="007213D5" w:rsidRDefault="0046104A">
      <w:pPr>
        <w:jc w:val="both"/>
        <w:rPr>
          <w:rFonts w:ascii="Cambria" w:eastAsia="Cambria" w:hAnsi="Cambria" w:cs="Cambria"/>
        </w:rPr>
      </w:pPr>
      <w:r w:rsidRPr="007213D5">
        <w:rPr>
          <w:rFonts w:ascii="Cambria" w:eastAsia="Cambria" w:hAnsi="Cambria" w:cs="Cambria"/>
          <w:b/>
        </w:rPr>
        <w:t>9. Conclusion</w:t>
      </w:r>
      <w:r w:rsidR="00C2011C" w:rsidRPr="007213D5">
        <w:rPr>
          <w:rFonts w:ascii="Cambria" w:eastAsia="Cambria" w:hAnsi="Cambria" w:cs="Cambria"/>
          <w:b/>
        </w:rPr>
        <w:t xml:space="preserve"> and Decision:</w:t>
      </w:r>
    </w:p>
    <w:p w:rsidR="00A77B3E" w:rsidRDefault="00F7461F">
      <w:pPr>
        <w:jc w:val="both"/>
        <w:rPr>
          <w:rFonts w:ascii="Cambria" w:eastAsia="Cambria" w:hAnsi="Cambria" w:cs="Cambria"/>
        </w:rPr>
      </w:pPr>
      <w:r>
        <w:rPr>
          <w:rFonts w:ascii="Cambria" w:eastAsia="Cambria" w:hAnsi="Cambria" w:cs="Cambria"/>
        </w:rPr>
        <w:t xml:space="preserve">After completing the analysis of different network the result we got is quiet convincing, because </w:t>
      </w:r>
      <w:r w:rsidR="005F1A8F">
        <w:rPr>
          <w:rFonts w:ascii="Cambria" w:eastAsia="Cambria" w:hAnsi="Cambria" w:cs="Cambria"/>
        </w:rPr>
        <w:t xml:space="preserve">we used the simplest form of our network with simple global feature as our input. It easy can be said that that using more sophisticated network architecture and more advance feature extraction method we can easily increase the performance of our off-line handwritten signature verification system.  </w:t>
      </w:r>
      <w:r>
        <w:rPr>
          <w:rFonts w:ascii="Cambria" w:eastAsia="Cambria" w:hAnsi="Cambria" w:cs="Cambria"/>
        </w:rPr>
        <w:t xml:space="preserve">  </w:t>
      </w:r>
    </w:p>
    <w:p w:rsidR="00D3701F" w:rsidRDefault="00D3701F">
      <w:pPr>
        <w:jc w:val="both"/>
        <w:rPr>
          <w:rFonts w:ascii="Cambria" w:eastAsia="Cambria" w:hAnsi="Cambria" w:cs="Cambria"/>
        </w:rPr>
      </w:pPr>
    </w:p>
    <w:p w:rsidR="001D5A49" w:rsidRDefault="001D5A49">
      <w:pPr>
        <w:jc w:val="both"/>
        <w:rPr>
          <w:rFonts w:ascii="Cambria" w:eastAsia="Cambria" w:hAnsi="Cambria" w:cs="Cambria"/>
        </w:rPr>
      </w:pPr>
    </w:p>
    <w:p w:rsidR="00A77B3E" w:rsidRPr="007213D5" w:rsidRDefault="00C2011C">
      <w:pPr>
        <w:jc w:val="both"/>
        <w:rPr>
          <w:rFonts w:ascii="Cambria" w:eastAsia="Cambria" w:hAnsi="Cambria" w:cs="Cambria"/>
          <w:b/>
        </w:rPr>
      </w:pPr>
      <w:r w:rsidRPr="007213D5">
        <w:rPr>
          <w:rFonts w:ascii="Cambria" w:eastAsia="Cambria" w:hAnsi="Cambria" w:cs="Cambria"/>
          <w:b/>
        </w:rPr>
        <w:t>10</w:t>
      </w:r>
      <w:r w:rsidR="0046104A" w:rsidRPr="007213D5">
        <w:rPr>
          <w:rFonts w:ascii="Cambria" w:eastAsia="Cambria" w:hAnsi="Cambria" w:cs="Cambria"/>
          <w:b/>
        </w:rPr>
        <w:t>. Reference</w:t>
      </w:r>
      <w:r w:rsidRPr="007213D5">
        <w:rPr>
          <w:rFonts w:ascii="Cambria" w:eastAsia="Cambria" w:hAnsi="Cambria" w:cs="Cambria"/>
          <w:b/>
        </w:rPr>
        <w:t>:</w:t>
      </w:r>
    </w:p>
    <w:p w:rsidR="002565B8" w:rsidRPr="002565B8" w:rsidRDefault="00C2011C" w:rsidP="002565B8">
      <w:pPr>
        <w:jc w:val="both"/>
        <w:rPr>
          <w:rFonts w:ascii="Cambria" w:eastAsia="Cambria" w:hAnsi="Cambria" w:cs="Cambria"/>
        </w:rPr>
      </w:pPr>
      <w:r>
        <w:rPr>
          <w:rFonts w:ascii="Cambria" w:eastAsia="Cambria" w:hAnsi="Cambria" w:cs="Cambria"/>
        </w:rPr>
        <w:t>1</w:t>
      </w:r>
      <w:r w:rsidRPr="002565B8">
        <w:rPr>
          <w:rFonts w:asciiTheme="majorHAnsi" w:eastAsia="Cambria" w:hAnsiTheme="majorHAnsi" w:cs="Cambria"/>
          <w:b/>
        </w:rPr>
        <w:t>.</w:t>
      </w:r>
      <w:r w:rsidR="002565B8" w:rsidRPr="002565B8">
        <w:rPr>
          <w:rFonts w:asciiTheme="majorHAnsi" w:eastAsia="Times New Roman" w:hAnsiTheme="majorHAnsi" w:cs="Times-Bold"/>
          <w:b/>
          <w:bCs/>
          <w:color w:val="auto"/>
        </w:rPr>
        <w:t xml:space="preserve"> </w:t>
      </w:r>
      <w:r w:rsidR="00E258E5">
        <w:rPr>
          <w:rFonts w:asciiTheme="majorHAnsi" w:eastAsia="Times New Roman" w:hAnsiTheme="majorHAnsi" w:cs="Times-Bold"/>
          <w:bCs/>
          <w:color w:val="auto"/>
        </w:rPr>
        <w:t>Mohammed A. Abdala and</w:t>
      </w:r>
      <w:r w:rsidR="002565B8" w:rsidRPr="002565B8">
        <w:rPr>
          <w:rFonts w:asciiTheme="majorHAnsi" w:eastAsia="Times New Roman" w:hAnsiTheme="majorHAnsi" w:cs="Times-Bold"/>
          <w:bCs/>
          <w:color w:val="auto"/>
        </w:rPr>
        <w:t xml:space="preserve"> Noor Ayad Yousif, Offline Signature Recognition and Verification Based </w:t>
      </w:r>
      <w:r w:rsidR="002565B8">
        <w:rPr>
          <w:rFonts w:asciiTheme="majorHAnsi" w:eastAsia="Times New Roman" w:hAnsiTheme="majorHAnsi" w:cs="Times-Bold"/>
          <w:bCs/>
          <w:color w:val="auto"/>
        </w:rPr>
        <w:t xml:space="preserve">   </w:t>
      </w:r>
      <w:r w:rsidR="002565B8" w:rsidRPr="002565B8">
        <w:rPr>
          <w:rFonts w:asciiTheme="majorHAnsi" w:eastAsia="Times New Roman" w:hAnsiTheme="majorHAnsi" w:cs="Times-Bold"/>
          <w:bCs/>
          <w:color w:val="auto"/>
        </w:rPr>
        <w:t>on Artificial</w:t>
      </w:r>
      <w:r w:rsidR="002565B8" w:rsidRPr="002565B8">
        <w:rPr>
          <w:rFonts w:asciiTheme="majorHAnsi" w:eastAsia="Cambria" w:hAnsiTheme="majorHAnsi" w:cs="Cambria"/>
        </w:rPr>
        <w:t xml:space="preserve"> </w:t>
      </w:r>
      <w:r w:rsidR="002565B8" w:rsidRPr="002565B8">
        <w:rPr>
          <w:rFonts w:asciiTheme="majorHAnsi" w:eastAsia="Times New Roman" w:hAnsiTheme="majorHAnsi" w:cs="Times-Bold"/>
          <w:bCs/>
          <w:color w:val="auto"/>
        </w:rPr>
        <w:t>Neural Network</w:t>
      </w:r>
      <w:r w:rsidR="0046104A">
        <w:rPr>
          <w:rFonts w:asciiTheme="majorHAnsi" w:eastAsia="Times New Roman" w:hAnsiTheme="majorHAnsi" w:cs="Times-Bold"/>
          <w:bCs/>
          <w:color w:val="auto"/>
        </w:rPr>
        <w:t>.</w:t>
      </w:r>
    </w:p>
    <w:p w:rsidR="00A77B3E" w:rsidRDefault="00A77B3E">
      <w:pPr>
        <w:jc w:val="both"/>
        <w:rPr>
          <w:rFonts w:ascii="Cambria" w:eastAsia="Cambria" w:hAnsi="Cambria" w:cs="Cambria"/>
        </w:rPr>
      </w:pPr>
    </w:p>
    <w:p w:rsidR="002565B8" w:rsidRDefault="00C2011C" w:rsidP="002565B8">
      <w:pPr>
        <w:jc w:val="both"/>
        <w:rPr>
          <w:rFonts w:asciiTheme="majorHAnsi" w:eastAsia="Times New Roman" w:hAnsiTheme="majorHAnsi" w:cs="AdvTimes"/>
          <w:color w:val="auto"/>
        </w:rPr>
      </w:pPr>
      <w:r>
        <w:rPr>
          <w:rFonts w:ascii="Cambria" w:eastAsia="Cambria" w:hAnsi="Cambria" w:cs="Cambria"/>
        </w:rPr>
        <w:t>2</w:t>
      </w:r>
      <w:r w:rsidRPr="002565B8">
        <w:rPr>
          <w:rFonts w:asciiTheme="majorHAnsi" w:eastAsia="Cambria" w:hAnsiTheme="majorHAnsi" w:cs="Cambria"/>
        </w:rPr>
        <w:t>.</w:t>
      </w:r>
      <w:r w:rsidR="002565B8" w:rsidRPr="002565B8">
        <w:rPr>
          <w:rFonts w:asciiTheme="majorHAnsi" w:eastAsia="Times New Roman" w:hAnsiTheme="majorHAnsi" w:cs="AdvTimes"/>
          <w:color w:val="auto"/>
        </w:rPr>
        <w:t xml:space="preserve"> H. Baltzakisa, N. Papamarkos</w:t>
      </w:r>
      <w:r w:rsidR="002565B8" w:rsidRPr="002565B8">
        <w:rPr>
          <w:rFonts w:asciiTheme="majorHAnsi" w:eastAsia="Cambria" w:hAnsiTheme="majorHAnsi" w:cs="Cambria"/>
        </w:rPr>
        <w:t xml:space="preserve">, </w:t>
      </w:r>
      <w:r w:rsidR="002565B8">
        <w:rPr>
          <w:rFonts w:asciiTheme="majorHAnsi" w:eastAsia="Times New Roman" w:hAnsiTheme="majorHAnsi" w:cs="AdvTimes"/>
          <w:color w:val="auto"/>
        </w:rPr>
        <w:t>A new signature verifi</w:t>
      </w:r>
      <w:r w:rsidR="002565B8" w:rsidRPr="002565B8">
        <w:rPr>
          <w:rFonts w:asciiTheme="majorHAnsi" w:eastAsia="Times New Roman" w:hAnsiTheme="majorHAnsi" w:cs="AdvTimes"/>
          <w:color w:val="auto"/>
        </w:rPr>
        <w:t>cation technique based on a two-stage neural</w:t>
      </w:r>
      <w:r w:rsidR="002565B8" w:rsidRPr="002565B8">
        <w:rPr>
          <w:rFonts w:asciiTheme="majorHAnsi" w:eastAsia="Cambria" w:hAnsiTheme="majorHAnsi" w:cs="Cambria"/>
        </w:rPr>
        <w:t xml:space="preserve"> </w:t>
      </w:r>
      <w:r w:rsidR="002565B8">
        <w:rPr>
          <w:rFonts w:asciiTheme="majorHAnsi" w:eastAsia="Times New Roman" w:hAnsiTheme="majorHAnsi" w:cs="AdvTimes"/>
          <w:color w:val="auto"/>
        </w:rPr>
        <w:t>network classifi</w:t>
      </w:r>
      <w:r w:rsidR="002565B8" w:rsidRPr="002565B8">
        <w:rPr>
          <w:rFonts w:asciiTheme="majorHAnsi" w:eastAsia="Times New Roman" w:hAnsiTheme="majorHAnsi" w:cs="AdvTimes"/>
          <w:color w:val="auto"/>
        </w:rPr>
        <w:t>er</w:t>
      </w:r>
      <w:r w:rsidR="0046104A">
        <w:rPr>
          <w:rFonts w:asciiTheme="majorHAnsi" w:eastAsia="Times New Roman" w:hAnsiTheme="majorHAnsi" w:cs="AdvTimes"/>
          <w:color w:val="auto"/>
        </w:rPr>
        <w:t>.</w:t>
      </w:r>
    </w:p>
    <w:p w:rsidR="002565B8" w:rsidRPr="002565B8" w:rsidRDefault="002565B8" w:rsidP="002565B8">
      <w:pPr>
        <w:jc w:val="both"/>
        <w:rPr>
          <w:rFonts w:ascii="Cambria" w:eastAsia="Cambria" w:hAnsi="Cambria" w:cs="Cambria"/>
        </w:rPr>
      </w:pPr>
    </w:p>
    <w:p w:rsidR="00A77B3E" w:rsidRDefault="00C2011C">
      <w:pPr>
        <w:jc w:val="both"/>
        <w:rPr>
          <w:rFonts w:asciiTheme="majorHAnsi" w:eastAsia="Times New Roman" w:hAnsiTheme="majorHAnsi" w:cs="TimesNewRomanPS-BoldMT"/>
          <w:bCs/>
          <w:color w:val="auto"/>
        </w:rPr>
      </w:pPr>
      <w:r>
        <w:rPr>
          <w:rFonts w:ascii="Cambria" w:eastAsia="Cambria" w:hAnsi="Cambria" w:cs="Cambria"/>
        </w:rPr>
        <w:t>3.</w:t>
      </w:r>
      <w:r w:rsidR="002565B8" w:rsidRPr="002565B8">
        <w:rPr>
          <w:rFonts w:ascii="TimesNewRomanPS-BoldMT" w:eastAsia="Times New Roman" w:hAnsi="TimesNewRomanPS-BoldMT" w:cs="TimesNewRomanPS-BoldMT"/>
          <w:b/>
          <w:bCs/>
          <w:color w:val="auto"/>
          <w:sz w:val="28"/>
          <w:szCs w:val="28"/>
        </w:rPr>
        <w:t xml:space="preserve"> </w:t>
      </w:r>
      <w:r w:rsidR="002565B8" w:rsidRPr="0046104A">
        <w:rPr>
          <w:rFonts w:asciiTheme="majorHAnsi" w:eastAsia="Times New Roman" w:hAnsiTheme="majorHAnsi" w:cs="TimesNewRomanPSMT"/>
          <w:color w:val="auto"/>
        </w:rPr>
        <w:t>Stephane Armand, Michael Blumenstein and Vallipuram Muthukkumarasamy</w:t>
      </w:r>
      <w:r w:rsidR="0046104A" w:rsidRPr="0046104A">
        <w:rPr>
          <w:rFonts w:asciiTheme="majorHAnsi" w:eastAsia="Cambria" w:hAnsiTheme="majorHAnsi" w:cs="Cambria"/>
        </w:rPr>
        <w:t xml:space="preserve">, </w:t>
      </w:r>
      <w:r w:rsidR="002565B8" w:rsidRPr="0046104A">
        <w:rPr>
          <w:rFonts w:asciiTheme="majorHAnsi" w:eastAsia="Times New Roman" w:hAnsiTheme="majorHAnsi" w:cs="TimesNewRomanPS-BoldMT"/>
          <w:bCs/>
          <w:color w:val="auto"/>
        </w:rPr>
        <w:t>Off-line Signature Verification based on the Modified Direction Feature</w:t>
      </w:r>
      <w:r w:rsidR="0046104A">
        <w:rPr>
          <w:rFonts w:asciiTheme="majorHAnsi" w:eastAsia="Times New Roman" w:hAnsiTheme="majorHAnsi" w:cs="TimesNewRomanPS-BoldMT"/>
          <w:bCs/>
          <w:color w:val="auto"/>
        </w:rPr>
        <w:t>.</w:t>
      </w:r>
    </w:p>
    <w:p w:rsidR="00C63961" w:rsidRDefault="00C63961">
      <w:pPr>
        <w:jc w:val="both"/>
        <w:rPr>
          <w:rFonts w:asciiTheme="majorHAnsi" w:eastAsia="Times New Roman" w:hAnsiTheme="majorHAnsi" w:cs="TimesNewRomanPS-BoldMT"/>
          <w:b/>
          <w:bCs/>
          <w:color w:val="auto"/>
        </w:rPr>
      </w:pPr>
      <w:r w:rsidRPr="00C63961">
        <w:rPr>
          <w:rFonts w:asciiTheme="majorHAnsi" w:eastAsia="Times New Roman" w:hAnsiTheme="majorHAnsi" w:cs="TimesNewRomanPS-BoldMT"/>
          <w:b/>
          <w:bCs/>
          <w:color w:val="auto"/>
        </w:rPr>
        <w:lastRenderedPageBreak/>
        <w:t>11. Code:</w:t>
      </w:r>
    </w:p>
    <w:p w:rsidR="00C63961" w:rsidRDefault="00C63961">
      <w:pPr>
        <w:jc w:val="both"/>
        <w:rPr>
          <w:rFonts w:asciiTheme="majorHAnsi" w:eastAsia="Times New Roman" w:hAnsiTheme="majorHAnsi" w:cs="TimesNewRomanPS-BoldMT"/>
          <w:bCs/>
          <w:color w:val="auto"/>
        </w:rPr>
      </w:pPr>
      <w:r>
        <w:rPr>
          <w:rFonts w:asciiTheme="majorHAnsi" w:eastAsia="Times New Roman" w:hAnsiTheme="majorHAnsi" w:cs="TimesNewRomanPS-BoldMT"/>
          <w:bCs/>
          <w:color w:val="auto"/>
        </w:rPr>
        <w:t xml:space="preserve">All the code used in </w:t>
      </w:r>
      <w:proofErr w:type="gramStart"/>
      <w:r>
        <w:rPr>
          <w:rFonts w:asciiTheme="majorHAnsi" w:eastAsia="Times New Roman" w:hAnsiTheme="majorHAnsi" w:cs="TimesNewRomanPS-BoldMT"/>
          <w:bCs/>
          <w:color w:val="auto"/>
        </w:rPr>
        <w:t>these project</w:t>
      </w:r>
      <w:proofErr w:type="gramEnd"/>
      <w:r>
        <w:rPr>
          <w:rFonts w:asciiTheme="majorHAnsi" w:eastAsia="Times New Roman" w:hAnsiTheme="majorHAnsi" w:cs="TimesNewRomanPS-BoldMT"/>
          <w:bCs/>
          <w:color w:val="auto"/>
        </w:rPr>
        <w:t xml:space="preserve"> are given below.</w:t>
      </w:r>
    </w:p>
    <w:p w:rsidR="00C63961" w:rsidRDefault="00C63961">
      <w:pPr>
        <w:jc w:val="both"/>
        <w:rPr>
          <w:rFonts w:asciiTheme="majorHAnsi" w:eastAsia="Times New Roman" w:hAnsiTheme="majorHAnsi" w:cs="TimesNewRomanPS-BoldMT"/>
          <w:bCs/>
          <w:color w:val="auto"/>
        </w:rPr>
      </w:pPr>
    </w:p>
    <w:p w:rsidR="00C63961" w:rsidRPr="00C63961" w:rsidRDefault="00C63961">
      <w:pPr>
        <w:jc w:val="both"/>
        <w:rPr>
          <w:rFonts w:asciiTheme="majorHAnsi" w:eastAsia="Times New Roman" w:hAnsiTheme="majorHAnsi" w:cs="TimesNewRomanPS-BoldMT"/>
          <w:bCs/>
          <w:color w:val="auto"/>
        </w:rPr>
      </w:pPr>
      <w:r>
        <w:rPr>
          <w:rFonts w:asciiTheme="majorHAnsi" w:eastAsia="Times New Roman" w:hAnsiTheme="majorHAnsi" w:cs="TimesNewRomanPS-BoldMT"/>
          <w:bCs/>
          <w:color w:val="auto"/>
        </w:rPr>
        <w:t>11.1.</w:t>
      </w:r>
      <w:r w:rsidR="008645CC">
        <w:rPr>
          <w:rFonts w:asciiTheme="majorHAnsi" w:eastAsia="Times New Roman" w:hAnsiTheme="majorHAnsi" w:cs="TimesNewRomanPS-BoldMT"/>
          <w:bCs/>
          <w:color w:val="auto"/>
        </w:rPr>
        <w:t xml:space="preserve"> </w:t>
      </w:r>
      <w:r>
        <w:rPr>
          <w:rFonts w:asciiTheme="majorHAnsi" w:eastAsia="Times New Roman" w:hAnsiTheme="majorHAnsi" w:cs="TimesNewRomanPS-BoldMT"/>
          <w:bCs/>
          <w:color w:val="auto"/>
        </w:rPr>
        <w:t>Feature extraction:</w:t>
      </w:r>
    </w:p>
    <w:tbl>
      <w:tblPr>
        <w:tblStyle w:val="TableGrid"/>
        <w:tblW w:w="0" w:type="auto"/>
        <w:tblLook w:val="04A0"/>
      </w:tblPr>
      <w:tblGrid>
        <w:gridCol w:w="9576"/>
      </w:tblGrid>
      <w:tr w:rsidR="00C63961" w:rsidTr="00C63961">
        <w:tc>
          <w:tcPr>
            <w:tcW w:w="9576" w:type="dxa"/>
          </w:tcPr>
          <w:p w:rsidR="00C63961" w:rsidRDefault="00C63961">
            <w:pPr>
              <w:jc w:val="both"/>
              <w:rPr>
                <w:rFonts w:asciiTheme="majorHAnsi" w:eastAsia="Cambria" w:hAnsiTheme="majorHAnsi" w:cs="Cambria"/>
              </w:rPr>
            </w:pPr>
            <w:r>
              <w:rPr>
                <w:rFonts w:asciiTheme="majorHAnsi" w:eastAsia="Cambria" w:hAnsiTheme="majorHAnsi" w:cs="Cambria"/>
              </w:rPr>
              <w:t>Image Area</w:t>
            </w:r>
          </w:p>
        </w:tc>
      </w:tr>
      <w:tr w:rsidR="00C63961" w:rsidTr="00C63961">
        <w:tc>
          <w:tcPr>
            <w:tcW w:w="9576" w:type="dxa"/>
          </w:tcPr>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function</w:t>
            </w:r>
            <w:r>
              <w:rPr>
                <w:rFonts w:ascii="Courier New" w:eastAsia="Times New Roman" w:hAnsi="Courier New" w:cs="Courier New"/>
                <w:sz w:val="20"/>
                <w:szCs w:val="20"/>
              </w:rPr>
              <w:t xml:space="preserve"> A=</w:t>
            </w:r>
            <w:proofErr w:type="spellStart"/>
            <w:r>
              <w:rPr>
                <w:rFonts w:ascii="Courier New" w:eastAsia="Times New Roman" w:hAnsi="Courier New" w:cs="Courier New"/>
                <w:sz w:val="20"/>
                <w:szCs w:val="20"/>
              </w:rPr>
              <w:t>areaI</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img</w:t>
            </w:r>
            <w:proofErr w:type="spellEnd"/>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imresize</w:t>
            </w:r>
            <w:proofErr w:type="spellEnd"/>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img</w:t>
            </w:r>
            <w:proofErr w:type="spellEnd"/>
            <w:r>
              <w:rPr>
                <w:rFonts w:ascii="Courier New" w:eastAsia="Times New Roman" w:hAnsi="Courier New" w:cs="Courier New"/>
                <w:color w:val="228B22"/>
                <w:sz w:val="20"/>
                <w:szCs w:val="20"/>
              </w:rPr>
              <w:t>,[84 256]);</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r,c,k</w:t>
            </w:r>
            <w:proofErr w:type="spellEnd"/>
            <w:r>
              <w:rPr>
                <w:rFonts w:ascii="Courier New" w:eastAsia="Times New Roman" w:hAnsi="Courier New" w:cs="Courier New"/>
                <w:sz w:val="20"/>
                <w:szCs w:val="20"/>
              </w:rPr>
              <w:t>]= size(</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if</w:t>
            </w:r>
            <w:r>
              <w:rPr>
                <w:rFonts w:ascii="Courier New" w:eastAsia="Times New Roman" w:hAnsi="Courier New" w:cs="Courier New"/>
                <w:sz w:val="20"/>
                <w:szCs w:val="20"/>
              </w:rPr>
              <w:t>(k==1)</w:t>
            </w:r>
            <w:r>
              <w:rPr>
                <w:rFonts w:ascii="Courier New" w:eastAsia="Times New Roman" w:hAnsi="Courier New" w:cs="Courier New"/>
                <w:color w:val="228B22"/>
                <w:sz w:val="20"/>
                <w:szCs w:val="20"/>
              </w:rPr>
              <w:t>% the image is already in single channel (gray or binary)</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 xml:space="preserve"> = im2double(</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 xml:space="preserve">);    </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color w:val="0000FF"/>
                <w:sz w:val="20"/>
                <w:szCs w:val="20"/>
              </w:rPr>
              <w:t>elseif</w:t>
            </w:r>
            <w:proofErr w:type="spellEnd"/>
            <w:r>
              <w:rPr>
                <w:rFonts w:ascii="Courier New" w:eastAsia="Times New Roman" w:hAnsi="Courier New" w:cs="Courier New"/>
                <w:sz w:val="20"/>
                <w:szCs w:val="20"/>
              </w:rPr>
              <w:t>(k==3)</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 xml:space="preserve"> = im2double(rgb2gray(</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 xml:space="preserve"> </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img</w:t>
            </w:r>
            <w:proofErr w:type="spellEnd"/>
            <w:r>
              <w:rPr>
                <w:rFonts w:ascii="Courier New" w:eastAsia="Times New Roman" w:hAnsi="Courier New" w:cs="Courier New"/>
                <w:color w:val="228B22"/>
                <w:sz w:val="20"/>
                <w:szCs w:val="20"/>
              </w:rPr>
              <w:t>=im2double(</w:t>
            </w:r>
            <w:proofErr w:type="spellStart"/>
            <w:r>
              <w:rPr>
                <w:rFonts w:ascii="Courier New" w:eastAsia="Times New Roman" w:hAnsi="Courier New" w:cs="Courier New"/>
                <w:color w:val="228B22"/>
                <w:sz w:val="20"/>
                <w:szCs w:val="20"/>
              </w:rPr>
              <w:t>img</w:t>
            </w:r>
            <w:proofErr w:type="spellEnd"/>
            <w:r>
              <w:rPr>
                <w:rFonts w:ascii="Courier New" w:eastAsia="Times New Roman" w:hAnsi="Courier New" w:cs="Courier New"/>
                <w:color w:val="228B22"/>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g=</w:t>
            </w:r>
            <w:proofErr w:type="spellStart"/>
            <w:r>
              <w:rPr>
                <w:rFonts w:ascii="Courier New" w:eastAsia="Times New Roman" w:hAnsi="Courier New" w:cs="Courier New"/>
                <w:sz w:val="20"/>
                <w:szCs w:val="20"/>
              </w:rPr>
              <w:t>graythresh</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=im2bw(</w:t>
            </w:r>
            <w:proofErr w:type="spellStart"/>
            <w:r>
              <w:rPr>
                <w:rFonts w:ascii="Courier New" w:eastAsia="Times New Roman" w:hAnsi="Courier New" w:cs="Courier New"/>
                <w:sz w:val="20"/>
                <w:szCs w:val="20"/>
              </w:rPr>
              <w:t>img,g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bwmorph</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r>
              <w:rPr>
                <w:rFonts w:ascii="Courier New" w:eastAsia="Times New Roman" w:hAnsi="Courier New" w:cs="Courier New"/>
                <w:color w:val="A020F0"/>
                <w:sz w:val="20"/>
                <w:szCs w:val="20"/>
              </w:rPr>
              <w:t>'clean</w:t>
            </w:r>
            <w:proofErr w:type="spellEnd"/>
            <w:r>
              <w:rPr>
                <w:rFonts w:ascii="Courier New" w:eastAsia="Times New Roman" w:hAnsi="Courier New" w:cs="Courier New"/>
                <w:color w:val="A020F0"/>
                <w:sz w:val="20"/>
                <w:szCs w:val="20"/>
              </w:rPr>
              <w:t>'</w:t>
            </w:r>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A=</w:t>
            </w:r>
            <w:proofErr w:type="spellStart"/>
            <w:r>
              <w:rPr>
                <w:rFonts w:ascii="Courier New" w:eastAsia="Times New Roman" w:hAnsi="Courier New" w:cs="Courier New"/>
                <w:sz w:val="20"/>
                <w:szCs w:val="20"/>
              </w:rPr>
              <w:t>bwarea</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A=</w:t>
            </w:r>
            <w:proofErr w:type="spellStart"/>
            <w:r>
              <w:rPr>
                <w:rFonts w:ascii="Courier New" w:eastAsia="Times New Roman" w:hAnsi="Courier New" w:cs="Courier New"/>
                <w:sz w:val="20"/>
                <w:szCs w:val="20"/>
              </w:rPr>
              <w:t>sqrt</w:t>
            </w:r>
            <w:proofErr w:type="spellEnd"/>
            <w:r>
              <w:rPr>
                <w:rFonts w:ascii="Courier New" w:eastAsia="Times New Roman" w:hAnsi="Courier New" w:cs="Courier New"/>
                <w:sz w:val="20"/>
                <w:szCs w:val="20"/>
              </w:rPr>
              <w:t>(A);</w:t>
            </w:r>
          </w:p>
          <w:p w:rsidR="00C63961" w:rsidRP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End</w:t>
            </w:r>
          </w:p>
        </w:tc>
      </w:tr>
    </w:tbl>
    <w:p w:rsidR="00C63961" w:rsidRDefault="00C63961">
      <w:pPr>
        <w:jc w:val="both"/>
        <w:rPr>
          <w:rFonts w:asciiTheme="majorHAnsi" w:eastAsia="Cambria" w:hAnsiTheme="majorHAnsi" w:cs="Cambria"/>
        </w:rPr>
      </w:pPr>
    </w:p>
    <w:tbl>
      <w:tblPr>
        <w:tblStyle w:val="TableGrid"/>
        <w:tblW w:w="0" w:type="auto"/>
        <w:tblLook w:val="04A0"/>
      </w:tblPr>
      <w:tblGrid>
        <w:gridCol w:w="9576"/>
      </w:tblGrid>
      <w:tr w:rsidR="00C63961" w:rsidTr="00C63961">
        <w:tc>
          <w:tcPr>
            <w:tcW w:w="9576" w:type="dxa"/>
          </w:tcPr>
          <w:p w:rsidR="00C63961" w:rsidRDefault="00C63961">
            <w:pPr>
              <w:jc w:val="both"/>
              <w:rPr>
                <w:rFonts w:asciiTheme="majorHAnsi" w:eastAsia="Cambria" w:hAnsiTheme="majorHAnsi" w:cs="Cambria"/>
              </w:rPr>
            </w:pPr>
            <w:r>
              <w:rPr>
                <w:rFonts w:asciiTheme="majorHAnsi" w:eastAsia="Cambria" w:hAnsiTheme="majorHAnsi" w:cs="Cambria"/>
              </w:rPr>
              <w:t>Center of Gravity</w:t>
            </w:r>
          </w:p>
        </w:tc>
      </w:tr>
      <w:tr w:rsidR="00C63961" w:rsidTr="00C63961">
        <w:tc>
          <w:tcPr>
            <w:tcW w:w="9576" w:type="dxa"/>
          </w:tcPr>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function</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cgi,cgj</w:t>
            </w:r>
            <w:proofErr w:type="spellEnd"/>
            <w:r>
              <w:rPr>
                <w:rFonts w:ascii="Courier New" w:eastAsia="Times New Roman" w:hAnsi="Courier New" w:cs="Courier New"/>
                <w:sz w:val="20"/>
                <w:szCs w:val="20"/>
              </w:rPr>
              <w:t>]=CG(</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img</w:t>
            </w:r>
            <w:proofErr w:type="spellEnd"/>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imresize</w:t>
            </w:r>
            <w:proofErr w:type="spellEnd"/>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img</w:t>
            </w:r>
            <w:proofErr w:type="spellEnd"/>
            <w:r>
              <w:rPr>
                <w:rFonts w:ascii="Courier New" w:eastAsia="Times New Roman" w:hAnsi="Courier New" w:cs="Courier New"/>
                <w:color w:val="228B22"/>
                <w:sz w:val="20"/>
                <w:szCs w:val="20"/>
              </w:rPr>
              <w:t>,[84 256]);</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r,c,k</w:t>
            </w:r>
            <w:proofErr w:type="spellEnd"/>
            <w:r>
              <w:rPr>
                <w:rFonts w:ascii="Courier New" w:eastAsia="Times New Roman" w:hAnsi="Courier New" w:cs="Courier New"/>
                <w:sz w:val="20"/>
                <w:szCs w:val="20"/>
              </w:rPr>
              <w:t>]= size(</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if</w:t>
            </w:r>
            <w:r>
              <w:rPr>
                <w:rFonts w:ascii="Courier New" w:eastAsia="Times New Roman" w:hAnsi="Courier New" w:cs="Courier New"/>
                <w:sz w:val="20"/>
                <w:szCs w:val="20"/>
              </w:rPr>
              <w:t>(k==1)</w:t>
            </w:r>
            <w:r>
              <w:rPr>
                <w:rFonts w:ascii="Courier New" w:eastAsia="Times New Roman" w:hAnsi="Courier New" w:cs="Courier New"/>
                <w:color w:val="228B22"/>
                <w:sz w:val="20"/>
                <w:szCs w:val="20"/>
              </w:rPr>
              <w:t>% the image is already in single channel (gray or binary)</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 xml:space="preserve"> = im2double(</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 xml:space="preserve">);    </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color w:val="0000FF"/>
                <w:sz w:val="20"/>
                <w:szCs w:val="20"/>
              </w:rPr>
              <w:t>elseif</w:t>
            </w:r>
            <w:proofErr w:type="spellEnd"/>
            <w:r>
              <w:rPr>
                <w:rFonts w:ascii="Courier New" w:eastAsia="Times New Roman" w:hAnsi="Courier New" w:cs="Courier New"/>
                <w:sz w:val="20"/>
                <w:szCs w:val="20"/>
              </w:rPr>
              <w:t>(k==3)</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 xml:space="preserve"> = im2double(rgb2gray(</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 xml:space="preserve"> </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img</w:t>
            </w:r>
            <w:proofErr w:type="spellEnd"/>
            <w:r>
              <w:rPr>
                <w:rFonts w:ascii="Courier New" w:eastAsia="Times New Roman" w:hAnsi="Courier New" w:cs="Courier New"/>
                <w:color w:val="228B22"/>
                <w:sz w:val="20"/>
                <w:szCs w:val="20"/>
              </w:rPr>
              <w:t>=im2double(</w:t>
            </w:r>
            <w:proofErr w:type="spellStart"/>
            <w:r>
              <w:rPr>
                <w:rFonts w:ascii="Courier New" w:eastAsia="Times New Roman" w:hAnsi="Courier New" w:cs="Courier New"/>
                <w:color w:val="228B22"/>
                <w:sz w:val="20"/>
                <w:szCs w:val="20"/>
              </w:rPr>
              <w:t>img</w:t>
            </w:r>
            <w:proofErr w:type="spellEnd"/>
            <w:r>
              <w:rPr>
                <w:rFonts w:ascii="Courier New" w:eastAsia="Times New Roman" w:hAnsi="Courier New" w:cs="Courier New"/>
                <w:color w:val="228B22"/>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g=</w:t>
            </w:r>
            <w:proofErr w:type="spellStart"/>
            <w:r>
              <w:rPr>
                <w:rFonts w:ascii="Courier New" w:eastAsia="Times New Roman" w:hAnsi="Courier New" w:cs="Courier New"/>
                <w:sz w:val="20"/>
                <w:szCs w:val="20"/>
              </w:rPr>
              <w:t>graythresh</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=im2bw(</w:t>
            </w:r>
            <w:proofErr w:type="spellStart"/>
            <w:r>
              <w:rPr>
                <w:rFonts w:ascii="Courier New" w:eastAsia="Times New Roman" w:hAnsi="Courier New" w:cs="Courier New"/>
                <w:sz w:val="20"/>
                <w:szCs w:val="20"/>
              </w:rPr>
              <w:t>img,g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bwmorph</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r>
              <w:rPr>
                <w:rFonts w:ascii="Courier New" w:eastAsia="Times New Roman" w:hAnsi="Courier New" w:cs="Courier New"/>
                <w:color w:val="A020F0"/>
                <w:sz w:val="20"/>
                <w:szCs w:val="20"/>
              </w:rPr>
              <w:t>'clean</w:t>
            </w:r>
            <w:proofErr w:type="spellEnd"/>
            <w:r>
              <w:rPr>
                <w:rFonts w:ascii="Courier New" w:eastAsia="Times New Roman" w:hAnsi="Courier New" w:cs="Courier New"/>
                <w:color w:val="A020F0"/>
                <w:sz w:val="20"/>
                <w:szCs w:val="20"/>
              </w:rPr>
              <w:t>'</w:t>
            </w:r>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r,c</w:t>
            </w:r>
            <w:proofErr w:type="spellEnd"/>
            <w:r>
              <w:rPr>
                <w:rFonts w:ascii="Courier New" w:eastAsia="Times New Roman" w:hAnsi="Courier New" w:cs="Courier New"/>
                <w:sz w:val="20"/>
                <w:szCs w:val="20"/>
              </w:rPr>
              <w:t>] = size(</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sum1=0;</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sum2=0;</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for</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=1:r,</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for</w:t>
            </w:r>
            <w:r>
              <w:rPr>
                <w:rFonts w:ascii="Courier New" w:eastAsia="Times New Roman" w:hAnsi="Courier New" w:cs="Courier New"/>
                <w:sz w:val="20"/>
                <w:szCs w:val="20"/>
              </w:rPr>
              <w:t xml:space="preserve"> j=1:c,</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sum1 = sum1 + j*</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i,j</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for</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=1:r,</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for</w:t>
            </w:r>
            <w:r>
              <w:rPr>
                <w:rFonts w:ascii="Courier New" w:eastAsia="Times New Roman" w:hAnsi="Courier New" w:cs="Courier New"/>
                <w:sz w:val="20"/>
                <w:szCs w:val="20"/>
              </w:rPr>
              <w:t xml:space="preserve"> j=1:c,</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sum2 = sum2 + </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i,j</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A=</w:t>
            </w:r>
            <w:proofErr w:type="spellStart"/>
            <w:r>
              <w:rPr>
                <w:rFonts w:ascii="Courier New" w:eastAsia="Times New Roman" w:hAnsi="Courier New" w:cs="Courier New"/>
                <w:sz w:val="20"/>
                <w:szCs w:val="20"/>
              </w:rPr>
              <w:t>areaI</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cgi</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sqrt</w:t>
            </w:r>
            <w:proofErr w:type="spellEnd"/>
            <w:r>
              <w:rPr>
                <w:rFonts w:ascii="Courier New" w:eastAsia="Times New Roman" w:hAnsi="Courier New" w:cs="Courier New"/>
                <w:sz w:val="20"/>
                <w:szCs w:val="20"/>
              </w:rPr>
              <w:t>(sum1/A);</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cgj</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sqrt</w:t>
            </w:r>
            <w:proofErr w:type="spellEnd"/>
            <w:r>
              <w:rPr>
                <w:rFonts w:ascii="Courier New" w:eastAsia="Times New Roman" w:hAnsi="Courier New" w:cs="Courier New"/>
                <w:sz w:val="20"/>
                <w:szCs w:val="20"/>
              </w:rPr>
              <w:t>(sum2/A);</w:t>
            </w:r>
          </w:p>
          <w:p w:rsidR="00C63961" w:rsidRPr="0054596D" w:rsidRDefault="00C63961"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end</w:t>
            </w:r>
          </w:p>
        </w:tc>
      </w:tr>
    </w:tbl>
    <w:p w:rsidR="00C63961" w:rsidRDefault="00C63961">
      <w:pPr>
        <w:jc w:val="both"/>
        <w:rPr>
          <w:rFonts w:asciiTheme="majorHAnsi" w:eastAsia="Cambria" w:hAnsiTheme="majorHAnsi" w:cs="Cambria"/>
        </w:rPr>
      </w:pPr>
    </w:p>
    <w:tbl>
      <w:tblPr>
        <w:tblStyle w:val="TableGrid"/>
        <w:tblW w:w="0" w:type="auto"/>
        <w:tblLook w:val="04A0"/>
      </w:tblPr>
      <w:tblGrid>
        <w:gridCol w:w="9576"/>
      </w:tblGrid>
      <w:tr w:rsidR="00C63961" w:rsidTr="00C63961">
        <w:tc>
          <w:tcPr>
            <w:tcW w:w="9576" w:type="dxa"/>
          </w:tcPr>
          <w:p w:rsidR="00C63961" w:rsidRDefault="00C63961">
            <w:pPr>
              <w:jc w:val="both"/>
              <w:rPr>
                <w:rFonts w:asciiTheme="majorHAnsi" w:eastAsia="Cambria" w:hAnsiTheme="majorHAnsi" w:cs="Cambria"/>
              </w:rPr>
            </w:pPr>
            <w:r>
              <w:rPr>
                <w:rFonts w:asciiTheme="majorHAnsi" w:eastAsia="Cambria" w:hAnsiTheme="majorHAnsi" w:cs="Cambria"/>
              </w:rPr>
              <w:lastRenderedPageBreak/>
              <w:t>Row sum</w:t>
            </w:r>
          </w:p>
        </w:tc>
      </w:tr>
      <w:tr w:rsidR="00C63961" w:rsidTr="00C63961">
        <w:tc>
          <w:tcPr>
            <w:tcW w:w="9576" w:type="dxa"/>
          </w:tcPr>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function</w:t>
            </w:r>
            <w:r>
              <w:rPr>
                <w:rFonts w:ascii="Courier New" w:eastAsia="Times New Roman" w:hAnsi="Courier New" w:cs="Courier New"/>
                <w:sz w:val="20"/>
                <w:szCs w:val="20"/>
              </w:rPr>
              <w:t xml:space="preserve"> [ result ] = </w:t>
            </w:r>
            <w:proofErr w:type="spellStart"/>
            <w:r>
              <w:rPr>
                <w:rFonts w:ascii="Courier New" w:eastAsia="Times New Roman" w:hAnsi="Courier New" w:cs="Courier New"/>
                <w:sz w:val="20"/>
                <w:szCs w:val="20"/>
              </w:rPr>
              <w:t>rowSum</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img</w:t>
            </w:r>
            <w:proofErr w:type="spellEnd"/>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imresize</w:t>
            </w:r>
            <w:proofErr w:type="spellEnd"/>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img</w:t>
            </w:r>
            <w:proofErr w:type="spellEnd"/>
            <w:r>
              <w:rPr>
                <w:rFonts w:ascii="Courier New" w:eastAsia="Times New Roman" w:hAnsi="Courier New" w:cs="Courier New"/>
                <w:color w:val="228B22"/>
                <w:sz w:val="20"/>
                <w:szCs w:val="20"/>
              </w:rPr>
              <w:t>,[84 256]);</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r,c,k</w:t>
            </w:r>
            <w:proofErr w:type="spellEnd"/>
            <w:r>
              <w:rPr>
                <w:rFonts w:ascii="Courier New" w:eastAsia="Times New Roman" w:hAnsi="Courier New" w:cs="Courier New"/>
                <w:sz w:val="20"/>
                <w:szCs w:val="20"/>
              </w:rPr>
              <w:t>]= size(</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if</w:t>
            </w:r>
            <w:r>
              <w:rPr>
                <w:rFonts w:ascii="Courier New" w:eastAsia="Times New Roman" w:hAnsi="Courier New" w:cs="Courier New"/>
                <w:sz w:val="20"/>
                <w:szCs w:val="20"/>
              </w:rPr>
              <w:t>(k==1)</w:t>
            </w:r>
            <w:r>
              <w:rPr>
                <w:rFonts w:ascii="Courier New" w:eastAsia="Times New Roman" w:hAnsi="Courier New" w:cs="Courier New"/>
                <w:color w:val="228B22"/>
                <w:sz w:val="20"/>
                <w:szCs w:val="20"/>
              </w:rPr>
              <w:t>% the image is already in single channel (gray or binary)</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 xml:space="preserve"> = im2double(</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 xml:space="preserve">);    </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color w:val="0000FF"/>
                <w:sz w:val="20"/>
                <w:szCs w:val="20"/>
              </w:rPr>
              <w:t>elseif</w:t>
            </w:r>
            <w:proofErr w:type="spellEnd"/>
            <w:r>
              <w:rPr>
                <w:rFonts w:ascii="Courier New" w:eastAsia="Times New Roman" w:hAnsi="Courier New" w:cs="Courier New"/>
                <w:sz w:val="20"/>
                <w:szCs w:val="20"/>
              </w:rPr>
              <w:t>(k==3)</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 xml:space="preserve"> = im2double(rgb2gray(</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g=</w:t>
            </w:r>
            <w:proofErr w:type="spellStart"/>
            <w:r>
              <w:rPr>
                <w:rFonts w:ascii="Courier New" w:eastAsia="Times New Roman" w:hAnsi="Courier New" w:cs="Courier New"/>
                <w:sz w:val="20"/>
                <w:szCs w:val="20"/>
              </w:rPr>
              <w:t>graythresh</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=im2bw(</w:t>
            </w:r>
            <w:proofErr w:type="spellStart"/>
            <w:r>
              <w:rPr>
                <w:rFonts w:ascii="Courier New" w:eastAsia="Times New Roman" w:hAnsi="Courier New" w:cs="Courier New"/>
                <w:sz w:val="20"/>
                <w:szCs w:val="20"/>
              </w:rPr>
              <w:t>img,g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bwmorph</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r>
              <w:rPr>
                <w:rFonts w:ascii="Courier New" w:eastAsia="Times New Roman" w:hAnsi="Courier New" w:cs="Courier New"/>
                <w:color w:val="A020F0"/>
                <w:sz w:val="20"/>
                <w:szCs w:val="20"/>
              </w:rPr>
              <w:t>'clean</w:t>
            </w:r>
            <w:proofErr w:type="spellEnd"/>
            <w:r>
              <w:rPr>
                <w:rFonts w:ascii="Courier New" w:eastAsia="Times New Roman" w:hAnsi="Courier New" w:cs="Courier New"/>
                <w:color w:val="A020F0"/>
                <w:sz w:val="20"/>
                <w:szCs w:val="20"/>
              </w:rPr>
              <w:t>'</w:t>
            </w:r>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result=sum(~</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Pr="0054596D" w:rsidRDefault="00C63961"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end</w:t>
            </w:r>
          </w:p>
        </w:tc>
      </w:tr>
    </w:tbl>
    <w:p w:rsidR="00C63961" w:rsidRDefault="00C63961">
      <w:pPr>
        <w:jc w:val="both"/>
        <w:rPr>
          <w:rFonts w:asciiTheme="majorHAnsi" w:eastAsia="Cambria" w:hAnsiTheme="majorHAnsi" w:cs="Cambria"/>
        </w:rPr>
      </w:pPr>
    </w:p>
    <w:tbl>
      <w:tblPr>
        <w:tblStyle w:val="TableGrid"/>
        <w:tblW w:w="0" w:type="auto"/>
        <w:tblLook w:val="04A0"/>
      </w:tblPr>
      <w:tblGrid>
        <w:gridCol w:w="9576"/>
      </w:tblGrid>
      <w:tr w:rsidR="00C63961" w:rsidTr="00C63961">
        <w:tc>
          <w:tcPr>
            <w:tcW w:w="9576" w:type="dxa"/>
          </w:tcPr>
          <w:p w:rsidR="00C63961" w:rsidRDefault="00C63961">
            <w:pPr>
              <w:jc w:val="both"/>
              <w:rPr>
                <w:rFonts w:asciiTheme="majorHAnsi" w:eastAsia="Cambria" w:hAnsiTheme="majorHAnsi" w:cs="Cambria"/>
              </w:rPr>
            </w:pPr>
            <w:r>
              <w:rPr>
                <w:rFonts w:asciiTheme="majorHAnsi" w:eastAsia="Cambria" w:hAnsiTheme="majorHAnsi" w:cs="Cambria"/>
              </w:rPr>
              <w:t>Column sum</w:t>
            </w:r>
          </w:p>
        </w:tc>
      </w:tr>
      <w:tr w:rsidR="00C63961" w:rsidTr="00C63961">
        <w:tc>
          <w:tcPr>
            <w:tcW w:w="9576" w:type="dxa"/>
          </w:tcPr>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function</w:t>
            </w:r>
            <w:r>
              <w:rPr>
                <w:rFonts w:ascii="Courier New" w:eastAsia="Times New Roman" w:hAnsi="Courier New" w:cs="Courier New"/>
                <w:sz w:val="20"/>
                <w:szCs w:val="20"/>
              </w:rPr>
              <w:t xml:space="preserve"> [ result ] = </w:t>
            </w:r>
            <w:proofErr w:type="spellStart"/>
            <w:r>
              <w:rPr>
                <w:rFonts w:ascii="Courier New" w:eastAsia="Times New Roman" w:hAnsi="Courier New" w:cs="Courier New"/>
                <w:sz w:val="20"/>
                <w:szCs w:val="20"/>
              </w:rPr>
              <w:t>colSum</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img</w:t>
            </w:r>
            <w:proofErr w:type="spellEnd"/>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imresize</w:t>
            </w:r>
            <w:proofErr w:type="spellEnd"/>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img</w:t>
            </w:r>
            <w:proofErr w:type="spellEnd"/>
            <w:r>
              <w:rPr>
                <w:rFonts w:ascii="Courier New" w:eastAsia="Times New Roman" w:hAnsi="Courier New" w:cs="Courier New"/>
                <w:color w:val="228B22"/>
                <w:sz w:val="20"/>
                <w:szCs w:val="20"/>
              </w:rPr>
              <w:t>,[84 256]);</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r,c,k</w:t>
            </w:r>
            <w:proofErr w:type="spellEnd"/>
            <w:r>
              <w:rPr>
                <w:rFonts w:ascii="Courier New" w:eastAsia="Times New Roman" w:hAnsi="Courier New" w:cs="Courier New"/>
                <w:sz w:val="20"/>
                <w:szCs w:val="20"/>
              </w:rPr>
              <w:t>]= size(</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if</w:t>
            </w:r>
            <w:r>
              <w:rPr>
                <w:rFonts w:ascii="Courier New" w:eastAsia="Times New Roman" w:hAnsi="Courier New" w:cs="Courier New"/>
                <w:sz w:val="20"/>
                <w:szCs w:val="20"/>
              </w:rPr>
              <w:t>(k==1)</w:t>
            </w:r>
            <w:r>
              <w:rPr>
                <w:rFonts w:ascii="Courier New" w:eastAsia="Times New Roman" w:hAnsi="Courier New" w:cs="Courier New"/>
                <w:color w:val="228B22"/>
                <w:sz w:val="20"/>
                <w:szCs w:val="20"/>
              </w:rPr>
              <w:t>% the image is already in single channel (gray or binary)</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 xml:space="preserve"> = im2double(</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 xml:space="preserve">);    </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color w:val="0000FF"/>
                <w:sz w:val="20"/>
                <w:szCs w:val="20"/>
              </w:rPr>
              <w:t>elseif</w:t>
            </w:r>
            <w:proofErr w:type="spellEnd"/>
            <w:r>
              <w:rPr>
                <w:rFonts w:ascii="Courier New" w:eastAsia="Times New Roman" w:hAnsi="Courier New" w:cs="Courier New"/>
                <w:sz w:val="20"/>
                <w:szCs w:val="20"/>
              </w:rPr>
              <w:t>(k==3)</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 xml:space="preserve"> = im2double(rgb2gray(</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 xml:space="preserve"> </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228B22"/>
                <w:sz w:val="20"/>
                <w:szCs w:val="20"/>
              </w:rPr>
              <w:t>%I=im2double(I);</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g=</w:t>
            </w:r>
            <w:proofErr w:type="spellStart"/>
            <w:r>
              <w:rPr>
                <w:rFonts w:ascii="Courier New" w:eastAsia="Times New Roman" w:hAnsi="Courier New" w:cs="Courier New"/>
                <w:sz w:val="20"/>
                <w:szCs w:val="20"/>
              </w:rPr>
              <w:t>graythresh</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=im2bw(</w:t>
            </w:r>
            <w:proofErr w:type="spellStart"/>
            <w:r>
              <w:rPr>
                <w:rFonts w:ascii="Courier New" w:eastAsia="Times New Roman" w:hAnsi="Courier New" w:cs="Courier New"/>
                <w:sz w:val="20"/>
                <w:szCs w:val="20"/>
              </w:rPr>
              <w:t>img,g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bwmorph</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r>
              <w:rPr>
                <w:rFonts w:ascii="Courier New" w:eastAsia="Times New Roman" w:hAnsi="Courier New" w:cs="Courier New"/>
                <w:color w:val="A020F0"/>
                <w:sz w:val="20"/>
                <w:szCs w:val="20"/>
              </w:rPr>
              <w:t>'clean</w:t>
            </w:r>
            <w:proofErr w:type="spellEnd"/>
            <w:r>
              <w:rPr>
                <w:rFonts w:ascii="Courier New" w:eastAsia="Times New Roman" w:hAnsi="Courier New" w:cs="Courier New"/>
                <w:color w:val="A020F0"/>
                <w:sz w:val="20"/>
                <w:szCs w:val="20"/>
              </w:rPr>
              <w:t>'</w:t>
            </w:r>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result=sum(~</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Pr="0054596D" w:rsidRDefault="00C63961"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end</w:t>
            </w:r>
          </w:p>
        </w:tc>
      </w:tr>
    </w:tbl>
    <w:p w:rsidR="00C63961" w:rsidRDefault="00C63961">
      <w:pPr>
        <w:jc w:val="both"/>
        <w:rPr>
          <w:rFonts w:asciiTheme="majorHAnsi" w:eastAsia="Cambria" w:hAnsiTheme="majorHAnsi" w:cs="Cambria"/>
        </w:rPr>
      </w:pPr>
    </w:p>
    <w:tbl>
      <w:tblPr>
        <w:tblStyle w:val="TableGrid"/>
        <w:tblW w:w="0" w:type="auto"/>
        <w:tblLook w:val="04A0"/>
      </w:tblPr>
      <w:tblGrid>
        <w:gridCol w:w="9576"/>
      </w:tblGrid>
      <w:tr w:rsidR="00C63961" w:rsidTr="00C63961">
        <w:tc>
          <w:tcPr>
            <w:tcW w:w="9576" w:type="dxa"/>
          </w:tcPr>
          <w:p w:rsidR="00C63961" w:rsidRDefault="00C63961">
            <w:pPr>
              <w:jc w:val="both"/>
              <w:rPr>
                <w:rFonts w:asciiTheme="majorHAnsi" w:eastAsia="Cambria" w:hAnsiTheme="majorHAnsi" w:cs="Cambria"/>
              </w:rPr>
            </w:pPr>
            <w:r>
              <w:rPr>
                <w:rFonts w:asciiTheme="majorHAnsi" w:eastAsia="Cambria" w:hAnsiTheme="majorHAnsi" w:cs="Cambria"/>
              </w:rPr>
              <w:t>Gradient Histogram</w:t>
            </w:r>
          </w:p>
        </w:tc>
      </w:tr>
      <w:tr w:rsidR="00C63961" w:rsidTr="00C63961">
        <w:tc>
          <w:tcPr>
            <w:tcW w:w="9576" w:type="dxa"/>
          </w:tcPr>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function</w:t>
            </w:r>
            <w:r>
              <w:rPr>
                <w:rFonts w:ascii="Courier New" w:eastAsia="Times New Roman" w:hAnsi="Courier New" w:cs="Courier New"/>
                <w:sz w:val="20"/>
                <w:szCs w:val="20"/>
              </w:rPr>
              <w:t xml:space="preserve"> [array] = </w:t>
            </w:r>
            <w:proofErr w:type="spellStart"/>
            <w:r>
              <w:rPr>
                <w:rFonts w:ascii="Courier New" w:eastAsia="Times New Roman" w:hAnsi="Courier New" w:cs="Courier New"/>
                <w:sz w:val="20"/>
                <w:szCs w:val="20"/>
              </w:rPr>
              <w:t>gradientHistogram</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img</w:t>
            </w:r>
            <w:proofErr w:type="spellEnd"/>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imresize</w:t>
            </w:r>
            <w:proofErr w:type="spellEnd"/>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img</w:t>
            </w:r>
            <w:proofErr w:type="spellEnd"/>
            <w:r>
              <w:rPr>
                <w:rFonts w:ascii="Courier New" w:eastAsia="Times New Roman" w:hAnsi="Courier New" w:cs="Courier New"/>
                <w:color w:val="228B22"/>
                <w:sz w:val="20"/>
                <w:szCs w:val="20"/>
              </w:rPr>
              <w:t>,[84 256]);</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r,c,k</w:t>
            </w:r>
            <w:proofErr w:type="spellEnd"/>
            <w:r>
              <w:rPr>
                <w:rFonts w:ascii="Courier New" w:eastAsia="Times New Roman" w:hAnsi="Courier New" w:cs="Courier New"/>
                <w:sz w:val="20"/>
                <w:szCs w:val="20"/>
              </w:rPr>
              <w:t>]= size(</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if</w:t>
            </w:r>
            <w:r>
              <w:rPr>
                <w:rFonts w:ascii="Courier New" w:eastAsia="Times New Roman" w:hAnsi="Courier New" w:cs="Courier New"/>
                <w:sz w:val="20"/>
                <w:szCs w:val="20"/>
              </w:rPr>
              <w:t>(k==1)</w:t>
            </w:r>
            <w:r>
              <w:rPr>
                <w:rFonts w:ascii="Courier New" w:eastAsia="Times New Roman" w:hAnsi="Courier New" w:cs="Courier New"/>
                <w:color w:val="228B22"/>
                <w:sz w:val="20"/>
                <w:szCs w:val="20"/>
              </w:rPr>
              <w:t>% the image is already in single channel (gray or binary)</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 xml:space="preserve"> = im2double(</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 xml:space="preserve">);    </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color w:val="0000FF"/>
                <w:sz w:val="20"/>
                <w:szCs w:val="20"/>
              </w:rPr>
              <w:t>elseif</w:t>
            </w:r>
            <w:proofErr w:type="spellEnd"/>
            <w:r>
              <w:rPr>
                <w:rFonts w:ascii="Courier New" w:eastAsia="Times New Roman" w:hAnsi="Courier New" w:cs="Courier New"/>
                <w:sz w:val="20"/>
                <w:szCs w:val="20"/>
              </w:rPr>
              <w:t>(k==3)</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 xml:space="preserve"> = im2double(rgb2gray(</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 xml:space="preserve"> </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img</w:t>
            </w:r>
            <w:proofErr w:type="spellEnd"/>
            <w:r>
              <w:rPr>
                <w:rFonts w:ascii="Courier New" w:eastAsia="Times New Roman" w:hAnsi="Courier New" w:cs="Courier New"/>
                <w:color w:val="228B22"/>
                <w:sz w:val="20"/>
                <w:szCs w:val="20"/>
              </w:rPr>
              <w:t>=im2double(</w:t>
            </w:r>
            <w:proofErr w:type="spellStart"/>
            <w:r>
              <w:rPr>
                <w:rFonts w:ascii="Courier New" w:eastAsia="Times New Roman" w:hAnsi="Courier New" w:cs="Courier New"/>
                <w:color w:val="228B22"/>
                <w:sz w:val="20"/>
                <w:szCs w:val="20"/>
              </w:rPr>
              <w:t>img</w:t>
            </w:r>
            <w:proofErr w:type="spellEnd"/>
            <w:r>
              <w:rPr>
                <w:rFonts w:ascii="Courier New" w:eastAsia="Times New Roman" w:hAnsi="Courier New" w:cs="Courier New"/>
                <w:color w:val="228B22"/>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g=</w:t>
            </w:r>
            <w:proofErr w:type="spellStart"/>
            <w:r>
              <w:rPr>
                <w:rFonts w:ascii="Courier New" w:eastAsia="Times New Roman" w:hAnsi="Courier New" w:cs="Courier New"/>
                <w:sz w:val="20"/>
                <w:szCs w:val="20"/>
              </w:rPr>
              <w:t>graythresh</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=im2bw(</w:t>
            </w:r>
            <w:proofErr w:type="spellStart"/>
            <w:r>
              <w:rPr>
                <w:rFonts w:ascii="Courier New" w:eastAsia="Times New Roman" w:hAnsi="Courier New" w:cs="Courier New"/>
                <w:sz w:val="20"/>
                <w:szCs w:val="20"/>
              </w:rPr>
              <w:t>img,g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bwmorph</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r>
              <w:rPr>
                <w:rFonts w:ascii="Courier New" w:eastAsia="Times New Roman" w:hAnsi="Courier New" w:cs="Courier New"/>
                <w:color w:val="A020F0"/>
                <w:sz w:val="20"/>
                <w:szCs w:val="20"/>
              </w:rPr>
              <w:t>'clean</w:t>
            </w:r>
            <w:proofErr w:type="spellEnd"/>
            <w:r>
              <w:rPr>
                <w:rFonts w:ascii="Courier New" w:eastAsia="Times New Roman" w:hAnsi="Courier New" w:cs="Courier New"/>
                <w:color w:val="A020F0"/>
                <w:sz w:val="20"/>
                <w:szCs w:val="20"/>
              </w:rPr>
              <w:t>'</w:t>
            </w:r>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A =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r,c</w:t>
            </w:r>
            <w:proofErr w:type="spellEnd"/>
            <w:r>
              <w:rPr>
                <w:rFonts w:ascii="Courier New" w:eastAsia="Times New Roman" w:hAnsi="Courier New" w:cs="Courier New"/>
                <w:sz w:val="20"/>
                <w:szCs w:val="20"/>
              </w:rPr>
              <w:t>]=size(A);</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r1 = floor(r/4);</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c1 = floor(c/4);</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array = zeros(4,4*4);</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cnt</w:t>
            </w:r>
            <w:proofErr w:type="spellEnd"/>
            <w:r>
              <w:rPr>
                <w:rFonts w:ascii="Courier New" w:eastAsia="Times New Roman" w:hAnsi="Courier New" w:cs="Courier New"/>
                <w:sz w:val="20"/>
                <w:szCs w:val="20"/>
              </w:rPr>
              <w:t xml:space="preserve"> =1;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u1=0; u2=0; u3=0; u4=0;</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for</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=1:r1:r</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lastRenderedPageBreak/>
              <w:t xml:space="preserve">        </w:t>
            </w:r>
            <w:r>
              <w:rPr>
                <w:rFonts w:ascii="Courier New" w:eastAsia="Times New Roman" w:hAnsi="Courier New" w:cs="Courier New"/>
                <w:color w:val="0000FF"/>
                <w:sz w:val="20"/>
                <w:szCs w:val="20"/>
              </w:rPr>
              <w:t>for</w:t>
            </w:r>
            <w:r>
              <w:rPr>
                <w:rFonts w:ascii="Courier New" w:eastAsia="Times New Roman" w:hAnsi="Courier New" w:cs="Courier New"/>
                <w:sz w:val="20"/>
                <w:szCs w:val="20"/>
              </w:rPr>
              <w:t xml:space="preserve"> j=1:c1:c</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if</w:t>
            </w:r>
            <w:r>
              <w:rPr>
                <w:rFonts w:ascii="Courier New" w:eastAsia="Times New Roman" w:hAnsi="Courier New" w:cs="Courier New"/>
                <w:sz w:val="20"/>
                <w:szCs w:val="20"/>
              </w:rPr>
              <w:t>((i+r1-1)&gt;r || (j+c1-1)&gt;c)</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break</w:t>
            </w:r>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r>
              <w:rPr>
                <w:rFonts w:ascii="Courier New" w:eastAsia="Times New Roman" w:hAnsi="Courier New" w:cs="Courier New"/>
                <w:sz w:val="20"/>
                <w:szCs w:val="20"/>
              </w:rPr>
              <w:t xml:space="preserve"> </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b = A(i:i+r1-1,j:j+c1-1);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for</w:t>
            </w:r>
            <w:r>
              <w:rPr>
                <w:rFonts w:ascii="Courier New" w:eastAsia="Times New Roman" w:hAnsi="Courier New" w:cs="Courier New"/>
                <w:sz w:val="20"/>
                <w:szCs w:val="20"/>
              </w:rPr>
              <w:t xml:space="preserve"> k=2:size(b,1)-1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for</w:t>
            </w:r>
            <w:r>
              <w:rPr>
                <w:rFonts w:ascii="Courier New" w:eastAsia="Times New Roman" w:hAnsi="Courier New" w:cs="Courier New"/>
                <w:sz w:val="20"/>
                <w:szCs w:val="20"/>
              </w:rPr>
              <w:t xml:space="preserve"> q=2:size(b,2)-1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if</w:t>
            </w:r>
            <w:r>
              <w:rPr>
                <w:rFonts w:ascii="Courier New" w:eastAsia="Times New Roman" w:hAnsi="Courier New" w:cs="Courier New"/>
                <w:sz w:val="20"/>
                <w:szCs w:val="20"/>
              </w:rPr>
              <w:t>(b(</w:t>
            </w:r>
            <w:proofErr w:type="spellStart"/>
            <w:r>
              <w:rPr>
                <w:rFonts w:ascii="Courier New" w:eastAsia="Times New Roman" w:hAnsi="Courier New" w:cs="Courier New"/>
                <w:sz w:val="20"/>
                <w:szCs w:val="20"/>
              </w:rPr>
              <w:t>k,q</w:t>
            </w:r>
            <w:proofErr w:type="spellEnd"/>
            <w:r>
              <w:rPr>
                <w:rFonts w:ascii="Courier New" w:eastAsia="Times New Roman" w:hAnsi="Courier New" w:cs="Courier New"/>
                <w:sz w:val="20"/>
                <w:szCs w:val="20"/>
              </w:rPr>
              <w:t>)==1)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if</w:t>
            </w:r>
            <w:r>
              <w:rPr>
                <w:rFonts w:ascii="Courier New" w:eastAsia="Times New Roman" w:hAnsi="Courier New" w:cs="Courier New"/>
                <w:sz w:val="20"/>
                <w:szCs w:val="20"/>
              </w:rPr>
              <w:t>(b(k,q+1)==1)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u1 = u1 + 1;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array(1,cnt) = u1;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color w:val="0000FF"/>
                <w:sz w:val="20"/>
                <w:szCs w:val="20"/>
              </w:rPr>
              <w:t>elseif</w:t>
            </w:r>
            <w:proofErr w:type="spellEnd"/>
            <w:r>
              <w:rPr>
                <w:rFonts w:ascii="Courier New" w:eastAsia="Times New Roman" w:hAnsi="Courier New" w:cs="Courier New"/>
                <w:sz w:val="20"/>
                <w:szCs w:val="20"/>
              </w:rPr>
              <w:t>(b(k-1,q+1)==1)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u2 = u2 + 1;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array(2,cnt) = u2;</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color w:val="0000FF"/>
                <w:sz w:val="20"/>
                <w:szCs w:val="20"/>
              </w:rPr>
              <w:t>elseif</w:t>
            </w:r>
            <w:proofErr w:type="spellEnd"/>
            <w:r>
              <w:rPr>
                <w:rFonts w:ascii="Courier New" w:eastAsia="Times New Roman" w:hAnsi="Courier New" w:cs="Courier New"/>
                <w:sz w:val="20"/>
                <w:szCs w:val="20"/>
              </w:rPr>
              <w:t>(b(k-1,q)==1)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u3 = u3 + 1;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array(3,cnt) = u3;</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color w:val="0000FF"/>
                <w:sz w:val="20"/>
                <w:szCs w:val="20"/>
              </w:rPr>
              <w:t>elseif</w:t>
            </w:r>
            <w:proofErr w:type="spellEnd"/>
            <w:r>
              <w:rPr>
                <w:rFonts w:ascii="Courier New" w:eastAsia="Times New Roman" w:hAnsi="Courier New" w:cs="Courier New"/>
                <w:sz w:val="20"/>
                <w:szCs w:val="20"/>
              </w:rPr>
              <w:t>(b(k-1,q-1)==1)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u4 = u4 + 1;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array(4,cnt) = u4;</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r>
              <w:rPr>
                <w:rFonts w:ascii="Courier New" w:eastAsia="Times New Roman" w:hAnsi="Courier New" w:cs="Courier New"/>
                <w:sz w:val="20"/>
                <w:szCs w:val="20"/>
              </w:rPr>
              <w:t xml:space="preserve">                    </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cnt</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cnt</w:t>
            </w:r>
            <w:proofErr w:type="spellEnd"/>
            <w:r>
              <w:rPr>
                <w:rFonts w:ascii="Courier New" w:eastAsia="Times New Roman" w:hAnsi="Courier New" w:cs="Courier New"/>
                <w:sz w:val="20"/>
                <w:szCs w:val="20"/>
              </w:rPr>
              <w:t xml:space="preserve"> + 1;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array</w:t>
            </w:r>
            <w:proofErr w:type="gramEnd"/>
            <w:r>
              <w:rPr>
                <w:rFonts w:ascii="Courier New" w:eastAsia="Times New Roman" w:hAnsi="Courier New" w:cs="Courier New"/>
                <w:sz w:val="20"/>
                <w:szCs w:val="20"/>
              </w:rPr>
              <w:t xml:space="preserve"> = array(:)';</w:t>
            </w:r>
          </w:p>
          <w:p w:rsidR="00C63961" w:rsidRPr="0054596D" w:rsidRDefault="00C63961"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end</w:t>
            </w:r>
          </w:p>
        </w:tc>
      </w:tr>
    </w:tbl>
    <w:p w:rsidR="00C63961" w:rsidRDefault="00C63961">
      <w:pPr>
        <w:jc w:val="both"/>
        <w:rPr>
          <w:rFonts w:asciiTheme="majorHAnsi" w:eastAsia="Cambria" w:hAnsiTheme="majorHAnsi" w:cs="Cambria"/>
        </w:rPr>
      </w:pPr>
    </w:p>
    <w:tbl>
      <w:tblPr>
        <w:tblStyle w:val="TableGrid"/>
        <w:tblW w:w="0" w:type="auto"/>
        <w:tblLook w:val="04A0"/>
      </w:tblPr>
      <w:tblGrid>
        <w:gridCol w:w="9576"/>
      </w:tblGrid>
      <w:tr w:rsidR="00C63961" w:rsidTr="00C63961">
        <w:tc>
          <w:tcPr>
            <w:tcW w:w="9576" w:type="dxa"/>
          </w:tcPr>
          <w:p w:rsidR="00C63961" w:rsidRDefault="00C63961">
            <w:pPr>
              <w:jc w:val="both"/>
              <w:rPr>
                <w:rFonts w:asciiTheme="majorHAnsi" w:eastAsia="Cambria" w:hAnsiTheme="majorHAnsi" w:cs="Cambria"/>
              </w:rPr>
            </w:pPr>
            <w:r>
              <w:rPr>
                <w:rFonts w:asciiTheme="majorHAnsi" w:eastAsia="Cambria" w:hAnsiTheme="majorHAnsi" w:cs="Cambria"/>
              </w:rPr>
              <w:t>Dot Density</w:t>
            </w:r>
          </w:p>
        </w:tc>
      </w:tr>
      <w:tr w:rsidR="00C63961" w:rsidTr="00C63961">
        <w:tc>
          <w:tcPr>
            <w:tcW w:w="9576" w:type="dxa"/>
          </w:tcPr>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function</w:t>
            </w:r>
            <w:r>
              <w:rPr>
                <w:rFonts w:ascii="Courier New" w:eastAsia="Times New Roman" w:hAnsi="Courier New" w:cs="Courier New"/>
                <w:sz w:val="20"/>
                <w:szCs w:val="20"/>
              </w:rPr>
              <w:t xml:space="preserve"> [sample] = </w:t>
            </w:r>
            <w:proofErr w:type="spellStart"/>
            <w:r>
              <w:rPr>
                <w:rFonts w:ascii="Courier New" w:eastAsia="Times New Roman" w:hAnsi="Courier New" w:cs="Courier New"/>
                <w:sz w:val="20"/>
                <w:szCs w:val="20"/>
              </w:rPr>
              <w:t>dotcnt</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img</w:t>
            </w:r>
            <w:proofErr w:type="spellEnd"/>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imresize</w:t>
            </w:r>
            <w:proofErr w:type="spellEnd"/>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img</w:t>
            </w:r>
            <w:proofErr w:type="spellEnd"/>
            <w:r>
              <w:rPr>
                <w:rFonts w:ascii="Courier New" w:eastAsia="Times New Roman" w:hAnsi="Courier New" w:cs="Courier New"/>
                <w:color w:val="228B22"/>
                <w:sz w:val="20"/>
                <w:szCs w:val="20"/>
              </w:rPr>
              <w:t>,[84 256]);</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r,c,k</w:t>
            </w:r>
            <w:proofErr w:type="spellEnd"/>
            <w:r>
              <w:rPr>
                <w:rFonts w:ascii="Courier New" w:eastAsia="Times New Roman" w:hAnsi="Courier New" w:cs="Courier New"/>
                <w:sz w:val="20"/>
                <w:szCs w:val="20"/>
              </w:rPr>
              <w:t>]= size(</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if</w:t>
            </w:r>
            <w:r>
              <w:rPr>
                <w:rFonts w:ascii="Courier New" w:eastAsia="Times New Roman" w:hAnsi="Courier New" w:cs="Courier New"/>
                <w:sz w:val="20"/>
                <w:szCs w:val="20"/>
              </w:rPr>
              <w:t>(k==1)</w:t>
            </w:r>
            <w:r>
              <w:rPr>
                <w:rFonts w:ascii="Courier New" w:eastAsia="Times New Roman" w:hAnsi="Courier New" w:cs="Courier New"/>
                <w:color w:val="228B22"/>
                <w:sz w:val="20"/>
                <w:szCs w:val="20"/>
              </w:rPr>
              <w:t>% the image is already in single channel (gray or binary)</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 xml:space="preserve"> = im2double(</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 xml:space="preserve">);    </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color w:val="0000FF"/>
                <w:sz w:val="20"/>
                <w:szCs w:val="20"/>
              </w:rPr>
              <w:t>elseif</w:t>
            </w:r>
            <w:proofErr w:type="spellEnd"/>
            <w:r>
              <w:rPr>
                <w:rFonts w:ascii="Courier New" w:eastAsia="Times New Roman" w:hAnsi="Courier New" w:cs="Courier New"/>
                <w:sz w:val="20"/>
                <w:szCs w:val="20"/>
              </w:rPr>
              <w:t>(k==3)</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 xml:space="preserve"> = im2double(rgb2gray(</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 xml:space="preserve"> </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img</w:t>
            </w:r>
            <w:proofErr w:type="spellEnd"/>
            <w:r>
              <w:rPr>
                <w:rFonts w:ascii="Courier New" w:eastAsia="Times New Roman" w:hAnsi="Courier New" w:cs="Courier New"/>
                <w:color w:val="228B22"/>
                <w:sz w:val="20"/>
                <w:szCs w:val="20"/>
              </w:rPr>
              <w:t>=im2double(</w:t>
            </w:r>
            <w:proofErr w:type="spellStart"/>
            <w:r>
              <w:rPr>
                <w:rFonts w:ascii="Courier New" w:eastAsia="Times New Roman" w:hAnsi="Courier New" w:cs="Courier New"/>
                <w:color w:val="228B22"/>
                <w:sz w:val="20"/>
                <w:szCs w:val="20"/>
              </w:rPr>
              <w:t>img</w:t>
            </w:r>
            <w:proofErr w:type="spellEnd"/>
            <w:r>
              <w:rPr>
                <w:rFonts w:ascii="Courier New" w:eastAsia="Times New Roman" w:hAnsi="Courier New" w:cs="Courier New"/>
                <w:color w:val="228B22"/>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g=</w:t>
            </w:r>
            <w:proofErr w:type="spellStart"/>
            <w:r>
              <w:rPr>
                <w:rFonts w:ascii="Courier New" w:eastAsia="Times New Roman" w:hAnsi="Courier New" w:cs="Courier New"/>
                <w:sz w:val="20"/>
                <w:szCs w:val="20"/>
              </w:rPr>
              <w:t>graythresh</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=im2bw(</w:t>
            </w:r>
            <w:proofErr w:type="spellStart"/>
            <w:r>
              <w:rPr>
                <w:rFonts w:ascii="Courier New" w:eastAsia="Times New Roman" w:hAnsi="Courier New" w:cs="Courier New"/>
                <w:sz w:val="20"/>
                <w:szCs w:val="20"/>
              </w:rPr>
              <w:t>img,g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bwmorph</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r>
              <w:rPr>
                <w:rFonts w:ascii="Courier New" w:eastAsia="Times New Roman" w:hAnsi="Courier New" w:cs="Courier New"/>
                <w:color w:val="A020F0"/>
                <w:sz w:val="20"/>
                <w:szCs w:val="20"/>
              </w:rPr>
              <w:t>'clean</w:t>
            </w:r>
            <w:proofErr w:type="spellEnd"/>
            <w:r>
              <w:rPr>
                <w:rFonts w:ascii="Courier New" w:eastAsia="Times New Roman" w:hAnsi="Courier New" w:cs="Courier New"/>
                <w:color w:val="A020F0"/>
                <w:sz w:val="20"/>
                <w:szCs w:val="20"/>
              </w:rPr>
              <w:t>'</w:t>
            </w:r>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I=</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dim=[11 32];</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 = zeros(8, 8);</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for</w:t>
            </w:r>
            <w:r>
              <w:rPr>
                <w:rFonts w:ascii="Courier New" w:eastAsia="Times New Roman" w:hAnsi="Courier New" w:cs="Courier New"/>
                <w:sz w:val="20"/>
                <w:szCs w:val="20"/>
              </w:rPr>
              <w:t xml:space="preserve"> k = 1:8</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for</w:t>
            </w:r>
            <w:r>
              <w:rPr>
                <w:rFonts w:ascii="Courier New" w:eastAsia="Times New Roman" w:hAnsi="Courier New" w:cs="Courier New"/>
                <w:sz w:val="20"/>
                <w:szCs w:val="20"/>
              </w:rPr>
              <w:t xml:space="preserve"> l = 1:8</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 = I((k-1)*floor(dim(1)/8)+1:k*floor(dim(1)/8),(l-1)*floor(dim(2)/8)+1:l*floor(dim(2)/8));</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w:t>
            </w:r>
            <w:proofErr w:type="spellStart"/>
            <w:r>
              <w:rPr>
                <w:rFonts w:ascii="Courier New" w:eastAsia="Times New Roman" w:hAnsi="Courier New" w:cs="Courier New"/>
                <w:sz w:val="20"/>
                <w:szCs w:val="20"/>
              </w:rPr>
              <w:t>k,l</w:t>
            </w:r>
            <w:proofErr w:type="spellEnd"/>
            <w:r>
              <w:rPr>
                <w:rFonts w:ascii="Courier New" w:eastAsia="Times New Roman" w:hAnsi="Courier New" w:cs="Courier New"/>
                <w:sz w:val="20"/>
                <w:szCs w:val="20"/>
              </w:rPr>
              <w:t>) = sum(sum(W==0));</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I = 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sample=</w:t>
            </w:r>
            <w:proofErr w:type="gramEnd"/>
            <w:r>
              <w:rPr>
                <w:rFonts w:ascii="Courier New" w:eastAsia="Times New Roman" w:hAnsi="Courier New" w:cs="Courier New"/>
                <w:sz w:val="20"/>
                <w:szCs w:val="20"/>
              </w:rPr>
              <w:t>I(:)';</w:t>
            </w:r>
          </w:p>
          <w:p w:rsidR="00C63961" w:rsidRPr="0054596D" w:rsidRDefault="00C63961"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lastRenderedPageBreak/>
              <w:t>end</w:t>
            </w:r>
          </w:p>
        </w:tc>
      </w:tr>
    </w:tbl>
    <w:p w:rsidR="00C63961" w:rsidRDefault="00C63961">
      <w:pPr>
        <w:jc w:val="both"/>
        <w:rPr>
          <w:rFonts w:asciiTheme="majorHAnsi" w:eastAsia="Cambria" w:hAnsiTheme="majorHAnsi" w:cs="Cambria"/>
        </w:rPr>
      </w:pPr>
    </w:p>
    <w:tbl>
      <w:tblPr>
        <w:tblStyle w:val="TableGrid"/>
        <w:tblW w:w="0" w:type="auto"/>
        <w:tblLook w:val="04A0"/>
      </w:tblPr>
      <w:tblGrid>
        <w:gridCol w:w="9576"/>
      </w:tblGrid>
      <w:tr w:rsidR="00C63961" w:rsidTr="00C63961">
        <w:tc>
          <w:tcPr>
            <w:tcW w:w="9576" w:type="dxa"/>
          </w:tcPr>
          <w:p w:rsidR="00C63961" w:rsidRDefault="00C63961">
            <w:pPr>
              <w:jc w:val="both"/>
              <w:rPr>
                <w:rFonts w:asciiTheme="majorHAnsi" w:eastAsia="Cambria" w:hAnsiTheme="majorHAnsi" w:cs="Cambria"/>
              </w:rPr>
            </w:pPr>
            <w:r>
              <w:rPr>
                <w:rFonts w:asciiTheme="majorHAnsi" w:eastAsia="Cambria" w:hAnsiTheme="majorHAnsi" w:cs="Cambria"/>
              </w:rPr>
              <w:t>Vertical slice</w:t>
            </w:r>
          </w:p>
        </w:tc>
      </w:tr>
      <w:tr w:rsidR="00C63961" w:rsidTr="00C63961">
        <w:tc>
          <w:tcPr>
            <w:tcW w:w="9576" w:type="dxa"/>
          </w:tcPr>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function</w:t>
            </w:r>
            <w:r>
              <w:rPr>
                <w:rFonts w:ascii="Courier New" w:eastAsia="Times New Roman" w:hAnsi="Courier New" w:cs="Courier New"/>
                <w:sz w:val="20"/>
                <w:szCs w:val="20"/>
              </w:rPr>
              <w:t xml:space="preserve"> [D] = </w:t>
            </w:r>
            <w:proofErr w:type="spellStart"/>
            <w:r>
              <w:rPr>
                <w:rFonts w:ascii="Courier New" w:eastAsia="Times New Roman" w:hAnsi="Courier New" w:cs="Courier New"/>
                <w:sz w:val="20"/>
                <w:szCs w:val="20"/>
              </w:rPr>
              <w:t>vertSlice</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img</w:t>
            </w:r>
            <w:proofErr w:type="spellEnd"/>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imresize</w:t>
            </w:r>
            <w:proofErr w:type="spellEnd"/>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img</w:t>
            </w:r>
            <w:proofErr w:type="spellEnd"/>
            <w:r>
              <w:rPr>
                <w:rFonts w:ascii="Courier New" w:eastAsia="Times New Roman" w:hAnsi="Courier New" w:cs="Courier New"/>
                <w:color w:val="228B22"/>
                <w:sz w:val="20"/>
                <w:szCs w:val="20"/>
              </w:rPr>
              <w:t>,[84 256]);</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r,c,k</w:t>
            </w:r>
            <w:proofErr w:type="spellEnd"/>
            <w:r>
              <w:rPr>
                <w:rFonts w:ascii="Courier New" w:eastAsia="Times New Roman" w:hAnsi="Courier New" w:cs="Courier New"/>
                <w:sz w:val="20"/>
                <w:szCs w:val="20"/>
              </w:rPr>
              <w:t>]= size(</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if</w:t>
            </w:r>
            <w:r>
              <w:rPr>
                <w:rFonts w:ascii="Courier New" w:eastAsia="Times New Roman" w:hAnsi="Courier New" w:cs="Courier New"/>
                <w:sz w:val="20"/>
                <w:szCs w:val="20"/>
              </w:rPr>
              <w:t>(k==1)</w:t>
            </w:r>
            <w:r>
              <w:rPr>
                <w:rFonts w:ascii="Courier New" w:eastAsia="Times New Roman" w:hAnsi="Courier New" w:cs="Courier New"/>
                <w:color w:val="228B22"/>
                <w:sz w:val="20"/>
                <w:szCs w:val="20"/>
              </w:rPr>
              <w:t>% the image is already in single channel (gray or binary)</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 xml:space="preserve"> = im2double(</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 xml:space="preserve">);    </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color w:val="0000FF"/>
                <w:sz w:val="20"/>
                <w:szCs w:val="20"/>
              </w:rPr>
              <w:t>elseif</w:t>
            </w:r>
            <w:proofErr w:type="spellEnd"/>
            <w:r>
              <w:rPr>
                <w:rFonts w:ascii="Courier New" w:eastAsia="Times New Roman" w:hAnsi="Courier New" w:cs="Courier New"/>
                <w:sz w:val="20"/>
                <w:szCs w:val="20"/>
              </w:rPr>
              <w:t>(k==3)</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 xml:space="preserve"> = im2double(rgb2gray(</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g=</w:t>
            </w:r>
            <w:proofErr w:type="spellStart"/>
            <w:r>
              <w:rPr>
                <w:rFonts w:ascii="Courier New" w:eastAsia="Times New Roman" w:hAnsi="Courier New" w:cs="Courier New"/>
                <w:sz w:val="20"/>
                <w:szCs w:val="20"/>
              </w:rPr>
              <w:t>graythresh</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=im2bw(</w:t>
            </w:r>
            <w:proofErr w:type="spellStart"/>
            <w:r>
              <w:rPr>
                <w:rFonts w:ascii="Courier New" w:eastAsia="Times New Roman" w:hAnsi="Courier New" w:cs="Courier New"/>
                <w:sz w:val="20"/>
                <w:szCs w:val="20"/>
              </w:rPr>
              <w:t>img,g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bwmorph</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r>
              <w:rPr>
                <w:rFonts w:ascii="Courier New" w:eastAsia="Times New Roman" w:hAnsi="Courier New" w:cs="Courier New"/>
                <w:color w:val="A020F0"/>
                <w:sz w:val="20"/>
                <w:szCs w:val="20"/>
              </w:rPr>
              <w:t>'clean</w:t>
            </w:r>
            <w:proofErr w:type="spellEnd"/>
            <w:r>
              <w:rPr>
                <w:rFonts w:ascii="Courier New" w:eastAsia="Times New Roman" w:hAnsi="Courier New" w:cs="Courier New"/>
                <w:color w:val="A020F0"/>
                <w:sz w:val="20"/>
                <w:szCs w:val="20"/>
              </w:rPr>
              <w:t>'</w:t>
            </w:r>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B =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r,c</w:t>
            </w:r>
            <w:proofErr w:type="spellEnd"/>
            <w:r>
              <w:rPr>
                <w:rFonts w:ascii="Courier New" w:eastAsia="Times New Roman" w:hAnsi="Courier New" w:cs="Courier New"/>
                <w:sz w:val="20"/>
                <w:szCs w:val="20"/>
              </w:rPr>
              <w:t>]= size(B);</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r1 = floor(r/4);</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c1 = floor(c/4);</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t=0;</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D = zeros(1,4);</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E = [0 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e=0;</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count = 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for</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=r1:r1:r</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C = </w:t>
            </w:r>
            <w:proofErr w:type="gramStart"/>
            <w:r>
              <w:rPr>
                <w:rFonts w:ascii="Courier New" w:eastAsia="Times New Roman" w:hAnsi="Courier New" w:cs="Courier New"/>
                <w:sz w:val="20"/>
                <w:szCs w:val="20"/>
              </w:rPr>
              <w:t>B(</w:t>
            </w:r>
            <w:proofErr w:type="gramEnd"/>
            <w:r>
              <w:rPr>
                <w:rFonts w:ascii="Courier New" w:eastAsia="Times New Roman" w:hAnsi="Courier New" w:cs="Courier New"/>
                <w:sz w:val="20"/>
                <w:szCs w:val="20"/>
              </w:rPr>
              <w:t xml:space="preserve">i:i,:);   </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j=1;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t=0;    </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while</w:t>
            </w:r>
            <w:r>
              <w:rPr>
                <w:rFonts w:ascii="Courier New" w:eastAsia="Times New Roman" w:hAnsi="Courier New" w:cs="Courier New"/>
                <w:sz w:val="20"/>
                <w:szCs w:val="20"/>
              </w:rPr>
              <w:t>(j&lt;=c)</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if</w:t>
            </w:r>
            <w:r>
              <w:rPr>
                <w:rFonts w:ascii="Courier New" w:eastAsia="Times New Roman" w:hAnsi="Courier New" w:cs="Courier New"/>
                <w:sz w:val="20"/>
                <w:szCs w:val="20"/>
              </w:rPr>
              <w:t>(C(:,j)==0)</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while</w:t>
            </w:r>
            <w:r>
              <w:rPr>
                <w:rFonts w:ascii="Courier New" w:eastAsia="Times New Roman" w:hAnsi="Courier New" w:cs="Courier New"/>
                <w:sz w:val="20"/>
                <w:szCs w:val="20"/>
              </w:rPr>
              <w:t>(j&lt;=c &amp;&amp; C(:,j)~=1)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j=j+1;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if</w:t>
            </w:r>
            <w:r>
              <w:rPr>
                <w:rFonts w:ascii="Courier New" w:eastAsia="Times New Roman" w:hAnsi="Courier New" w:cs="Courier New"/>
                <w:sz w:val="20"/>
                <w:szCs w:val="20"/>
              </w:rPr>
              <w:t>(j&lt;=c &amp;&amp; C(:,j)==1)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t=t+1;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if</w:t>
            </w:r>
            <w:r>
              <w:rPr>
                <w:rFonts w:ascii="Courier New" w:eastAsia="Times New Roman" w:hAnsi="Courier New" w:cs="Courier New"/>
                <w:sz w:val="20"/>
                <w:szCs w:val="20"/>
              </w:rPr>
              <w:t>(j&lt;=c &amp;&amp; C(:,j)==1)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228B22"/>
                <w:sz w:val="20"/>
                <w:szCs w:val="20"/>
              </w:rPr>
              <w:t>%t=t+1;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while</w:t>
            </w:r>
            <w:r>
              <w:rPr>
                <w:rFonts w:ascii="Courier New" w:eastAsia="Times New Roman" w:hAnsi="Courier New" w:cs="Courier New"/>
                <w:sz w:val="20"/>
                <w:szCs w:val="20"/>
              </w:rPr>
              <w:t>(j&lt;=c &amp;&amp; C(:,j)~=0)</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j=j+1;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if</w:t>
            </w:r>
            <w:r>
              <w:rPr>
                <w:rFonts w:ascii="Courier New" w:eastAsia="Times New Roman" w:hAnsi="Courier New" w:cs="Courier New"/>
                <w:sz w:val="20"/>
                <w:szCs w:val="20"/>
              </w:rPr>
              <w:t>(j&lt;=c &amp;&amp; C(:,j)==0)</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t=t+1;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r>
              <w:rPr>
                <w:rFonts w:ascii="Courier New" w:eastAsia="Times New Roman" w:hAnsi="Courier New" w:cs="Courier New"/>
                <w:sz w:val="20"/>
                <w:szCs w:val="20"/>
              </w:rPr>
              <w:t xml:space="preserve"> </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D(1,count)=t;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count = count + 1;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r>
              <w:rPr>
                <w:rFonts w:ascii="Courier New" w:eastAsia="Times New Roman" w:hAnsi="Courier New" w:cs="Courier New"/>
                <w:sz w:val="20"/>
                <w:szCs w:val="20"/>
              </w:rPr>
              <w:t xml:space="preserve">            </w:t>
            </w:r>
          </w:p>
          <w:p w:rsidR="00C63961" w:rsidRPr="0054596D" w:rsidRDefault="00C63961"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end</w:t>
            </w:r>
          </w:p>
        </w:tc>
      </w:tr>
    </w:tbl>
    <w:p w:rsidR="00C63961" w:rsidRDefault="00C63961">
      <w:pPr>
        <w:jc w:val="both"/>
        <w:rPr>
          <w:rFonts w:asciiTheme="majorHAnsi" w:eastAsia="Cambria" w:hAnsiTheme="majorHAnsi" w:cs="Cambria"/>
        </w:rPr>
      </w:pPr>
    </w:p>
    <w:tbl>
      <w:tblPr>
        <w:tblStyle w:val="TableGrid"/>
        <w:tblW w:w="0" w:type="auto"/>
        <w:tblLook w:val="04A0"/>
      </w:tblPr>
      <w:tblGrid>
        <w:gridCol w:w="9576"/>
      </w:tblGrid>
      <w:tr w:rsidR="00C63961" w:rsidTr="00C63961">
        <w:tc>
          <w:tcPr>
            <w:tcW w:w="9576" w:type="dxa"/>
          </w:tcPr>
          <w:p w:rsidR="00C63961" w:rsidRDefault="00C63961">
            <w:pPr>
              <w:jc w:val="both"/>
              <w:rPr>
                <w:rFonts w:asciiTheme="majorHAnsi" w:eastAsia="Cambria" w:hAnsiTheme="majorHAnsi" w:cs="Cambria"/>
              </w:rPr>
            </w:pPr>
            <w:r>
              <w:rPr>
                <w:rFonts w:asciiTheme="majorHAnsi" w:eastAsia="Cambria" w:hAnsiTheme="majorHAnsi" w:cs="Cambria"/>
              </w:rPr>
              <w:t>Horizontal slice</w:t>
            </w:r>
          </w:p>
        </w:tc>
      </w:tr>
      <w:tr w:rsidR="00C63961" w:rsidTr="00C63961">
        <w:tc>
          <w:tcPr>
            <w:tcW w:w="9576" w:type="dxa"/>
          </w:tcPr>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function</w:t>
            </w:r>
            <w:r>
              <w:rPr>
                <w:rFonts w:ascii="Courier New" w:eastAsia="Times New Roman" w:hAnsi="Courier New" w:cs="Courier New"/>
                <w:sz w:val="20"/>
                <w:szCs w:val="20"/>
              </w:rPr>
              <w:t xml:space="preserve"> [D] = </w:t>
            </w:r>
            <w:proofErr w:type="spellStart"/>
            <w:r>
              <w:rPr>
                <w:rFonts w:ascii="Courier New" w:eastAsia="Times New Roman" w:hAnsi="Courier New" w:cs="Courier New"/>
                <w:sz w:val="20"/>
                <w:szCs w:val="20"/>
              </w:rPr>
              <w:t>horiSlice</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img</w:t>
            </w:r>
            <w:proofErr w:type="spellEnd"/>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imresize</w:t>
            </w:r>
            <w:proofErr w:type="spellEnd"/>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img</w:t>
            </w:r>
            <w:proofErr w:type="spellEnd"/>
            <w:r>
              <w:rPr>
                <w:rFonts w:ascii="Courier New" w:eastAsia="Times New Roman" w:hAnsi="Courier New" w:cs="Courier New"/>
                <w:color w:val="228B22"/>
                <w:sz w:val="20"/>
                <w:szCs w:val="20"/>
              </w:rPr>
              <w:t>,[84 256]);</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lastRenderedPageBreak/>
              <w:t xml:space="preserve">    [</w:t>
            </w:r>
            <w:proofErr w:type="spellStart"/>
            <w:r>
              <w:rPr>
                <w:rFonts w:ascii="Courier New" w:eastAsia="Times New Roman" w:hAnsi="Courier New" w:cs="Courier New"/>
                <w:sz w:val="20"/>
                <w:szCs w:val="20"/>
              </w:rPr>
              <w:t>r,c,k</w:t>
            </w:r>
            <w:proofErr w:type="spellEnd"/>
            <w:r>
              <w:rPr>
                <w:rFonts w:ascii="Courier New" w:eastAsia="Times New Roman" w:hAnsi="Courier New" w:cs="Courier New"/>
                <w:sz w:val="20"/>
                <w:szCs w:val="20"/>
              </w:rPr>
              <w:t>]= size(</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if</w:t>
            </w:r>
            <w:r>
              <w:rPr>
                <w:rFonts w:ascii="Courier New" w:eastAsia="Times New Roman" w:hAnsi="Courier New" w:cs="Courier New"/>
                <w:sz w:val="20"/>
                <w:szCs w:val="20"/>
              </w:rPr>
              <w:t>(k==1)</w:t>
            </w:r>
            <w:r>
              <w:rPr>
                <w:rFonts w:ascii="Courier New" w:eastAsia="Times New Roman" w:hAnsi="Courier New" w:cs="Courier New"/>
                <w:color w:val="228B22"/>
                <w:sz w:val="20"/>
                <w:szCs w:val="20"/>
              </w:rPr>
              <w:t>% the image is already in single channel (gray or binary)</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 xml:space="preserve"> = im2double(</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 xml:space="preserve">);    </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color w:val="0000FF"/>
                <w:sz w:val="20"/>
                <w:szCs w:val="20"/>
              </w:rPr>
              <w:t>elseif</w:t>
            </w:r>
            <w:proofErr w:type="spellEnd"/>
            <w:r>
              <w:rPr>
                <w:rFonts w:ascii="Courier New" w:eastAsia="Times New Roman" w:hAnsi="Courier New" w:cs="Courier New"/>
                <w:sz w:val="20"/>
                <w:szCs w:val="20"/>
              </w:rPr>
              <w:t>(k==3)</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 xml:space="preserve"> = im2double(rgb2gray(</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 xml:space="preserve"> </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img</w:t>
            </w:r>
            <w:proofErr w:type="spellEnd"/>
            <w:r>
              <w:rPr>
                <w:rFonts w:ascii="Courier New" w:eastAsia="Times New Roman" w:hAnsi="Courier New" w:cs="Courier New"/>
                <w:color w:val="228B22"/>
                <w:sz w:val="20"/>
                <w:szCs w:val="20"/>
              </w:rPr>
              <w:t>=im2double(</w:t>
            </w:r>
            <w:proofErr w:type="spellStart"/>
            <w:r>
              <w:rPr>
                <w:rFonts w:ascii="Courier New" w:eastAsia="Times New Roman" w:hAnsi="Courier New" w:cs="Courier New"/>
                <w:color w:val="228B22"/>
                <w:sz w:val="20"/>
                <w:szCs w:val="20"/>
              </w:rPr>
              <w:t>img</w:t>
            </w:r>
            <w:proofErr w:type="spellEnd"/>
            <w:r>
              <w:rPr>
                <w:rFonts w:ascii="Courier New" w:eastAsia="Times New Roman" w:hAnsi="Courier New" w:cs="Courier New"/>
                <w:color w:val="228B22"/>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g=</w:t>
            </w:r>
            <w:proofErr w:type="spellStart"/>
            <w:r>
              <w:rPr>
                <w:rFonts w:ascii="Courier New" w:eastAsia="Times New Roman" w:hAnsi="Courier New" w:cs="Courier New"/>
                <w:sz w:val="20"/>
                <w:szCs w:val="20"/>
              </w:rPr>
              <w:t>graythresh</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=im2bw(</w:t>
            </w:r>
            <w:proofErr w:type="spellStart"/>
            <w:r>
              <w:rPr>
                <w:rFonts w:ascii="Courier New" w:eastAsia="Times New Roman" w:hAnsi="Courier New" w:cs="Courier New"/>
                <w:sz w:val="20"/>
                <w:szCs w:val="20"/>
              </w:rPr>
              <w:t>img,g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bwmorph</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r>
              <w:rPr>
                <w:rFonts w:ascii="Courier New" w:eastAsia="Times New Roman" w:hAnsi="Courier New" w:cs="Courier New"/>
                <w:color w:val="A020F0"/>
                <w:sz w:val="20"/>
                <w:szCs w:val="20"/>
              </w:rPr>
              <w:t>'clean</w:t>
            </w:r>
            <w:proofErr w:type="spellEnd"/>
            <w:r>
              <w:rPr>
                <w:rFonts w:ascii="Courier New" w:eastAsia="Times New Roman" w:hAnsi="Courier New" w:cs="Courier New"/>
                <w:color w:val="A020F0"/>
                <w:sz w:val="20"/>
                <w:szCs w:val="20"/>
              </w:rPr>
              <w:t>'</w:t>
            </w:r>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B = </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r,c</w:t>
            </w:r>
            <w:proofErr w:type="spellEnd"/>
            <w:r>
              <w:rPr>
                <w:rFonts w:ascii="Courier New" w:eastAsia="Times New Roman" w:hAnsi="Courier New" w:cs="Courier New"/>
                <w:sz w:val="20"/>
                <w:szCs w:val="20"/>
              </w:rPr>
              <w:t>]= size(B);</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228B22"/>
                <w:sz w:val="20"/>
                <w:szCs w:val="20"/>
              </w:rPr>
              <w:t>%r1 = floor(r/4);</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c1 = floor(c/4);</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t=0;</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D = zeros(1,4);</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E = [0 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e=0;</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count = 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for</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=c1:c1:c</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C = B(:,i:i);   </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j=1;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t=0;    </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while</w:t>
            </w:r>
            <w:r>
              <w:rPr>
                <w:rFonts w:ascii="Courier New" w:eastAsia="Times New Roman" w:hAnsi="Courier New" w:cs="Courier New"/>
                <w:sz w:val="20"/>
                <w:szCs w:val="20"/>
              </w:rPr>
              <w:t>(j&lt;=r)</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if</w:t>
            </w:r>
            <w:r>
              <w:rPr>
                <w:rFonts w:ascii="Courier New" w:eastAsia="Times New Roman" w:hAnsi="Courier New" w:cs="Courier New"/>
                <w:sz w:val="20"/>
                <w:szCs w:val="20"/>
              </w:rPr>
              <w:t>(C(j,:)==0)</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while</w:t>
            </w:r>
            <w:r>
              <w:rPr>
                <w:rFonts w:ascii="Courier New" w:eastAsia="Times New Roman" w:hAnsi="Courier New" w:cs="Courier New"/>
                <w:sz w:val="20"/>
                <w:szCs w:val="20"/>
              </w:rPr>
              <w:t>(j&lt;=r &amp;&amp; C(j,:)~=1)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j=j+1;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if</w:t>
            </w:r>
            <w:r>
              <w:rPr>
                <w:rFonts w:ascii="Courier New" w:eastAsia="Times New Roman" w:hAnsi="Courier New" w:cs="Courier New"/>
                <w:sz w:val="20"/>
                <w:szCs w:val="20"/>
              </w:rPr>
              <w:t>(j&lt;=r &amp;&amp; C(j,:)==1)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t=t+1;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if</w:t>
            </w:r>
            <w:r>
              <w:rPr>
                <w:rFonts w:ascii="Courier New" w:eastAsia="Times New Roman" w:hAnsi="Courier New" w:cs="Courier New"/>
                <w:sz w:val="20"/>
                <w:szCs w:val="20"/>
              </w:rPr>
              <w:t>(j&lt;=r &amp;&amp; C(j,:)==1)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228B22"/>
                <w:sz w:val="20"/>
                <w:szCs w:val="20"/>
              </w:rPr>
              <w:t>%t=t+1;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while</w:t>
            </w:r>
            <w:r>
              <w:rPr>
                <w:rFonts w:ascii="Courier New" w:eastAsia="Times New Roman" w:hAnsi="Courier New" w:cs="Courier New"/>
                <w:sz w:val="20"/>
                <w:szCs w:val="20"/>
              </w:rPr>
              <w:t>(j&lt;=r &amp;&amp; C(j,:)~=0)</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j=j+1;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if</w:t>
            </w:r>
            <w:r>
              <w:rPr>
                <w:rFonts w:ascii="Courier New" w:eastAsia="Times New Roman" w:hAnsi="Courier New" w:cs="Courier New"/>
                <w:sz w:val="20"/>
                <w:szCs w:val="20"/>
              </w:rPr>
              <w:t>(j&lt;=r &amp;&amp; C(j,:)==0)</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t=t+1;</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r>
              <w:rPr>
                <w:rFonts w:ascii="Courier New" w:eastAsia="Times New Roman" w:hAnsi="Courier New" w:cs="Courier New"/>
                <w:sz w:val="20"/>
                <w:szCs w:val="20"/>
              </w:rPr>
              <w:t xml:space="preserve">  </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D(1,count)=t;</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count = count + 1;      </w:t>
            </w:r>
          </w:p>
          <w:p w:rsidR="00C63961" w:rsidRDefault="00C63961" w:rsidP="00C63961">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r>
              <w:rPr>
                <w:rFonts w:ascii="Courier New" w:eastAsia="Times New Roman" w:hAnsi="Courier New" w:cs="Courier New"/>
                <w:sz w:val="20"/>
                <w:szCs w:val="20"/>
              </w:rPr>
              <w:t xml:space="preserve">            </w:t>
            </w:r>
          </w:p>
          <w:p w:rsidR="00C63961" w:rsidRPr="0054596D" w:rsidRDefault="00C63961"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end</w:t>
            </w:r>
          </w:p>
        </w:tc>
      </w:tr>
    </w:tbl>
    <w:p w:rsidR="008645CC" w:rsidRDefault="008645CC">
      <w:pPr>
        <w:jc w:val="both"/>
        <w:rPr>
          <w:rFonts w:asciiTheme="majorHAnsi" w:eastAsia="Cambria" w:hAnsiTheme="majorHAnsi" w:cs="Cambria"/>
        </w:rPr>
      </w:pPr>
    </w:p>
    <w:p w:rsidR="008645CC" w:rsidRDefault="008645CC">
      <w:pPr>
        <w:jc w:val="both"/>
        <w:rPr>
          <w:rFonts w:asciiTheme="majorHAnsi" w:eastAsia="Cambria" w:hAnsiTheme="majorHAnsi" w:cs="Cambria"/>
        </w:rPr>
      </w:pPr>
      <w:r>
        <w:rPr>
          <w:rFonts w:asciiTheme="majorHAnsi" w:eastAsia="Cambria" w:hAnsiTheme="majorHAnsi" w:cs="Cambria"/>
        </w:rPr>
        <w:t>11.2. Data generation:</w:t>
      </w:r>
    </w:p>
    <w:tbl>
      <w:tblPr>
        <w:tblStyle w:val="TableGrid"/>
        <w:tblW w:w="0" w:type="auto"/>
        <w:tblLook w:val="04A0"/>
      </w:tblPr>
      <w:tblGrid>
        <w:gridCol w:w="9576"/>
      </w:tblGrid>
      <w:tr w:rsidR="00C63961" w:rsidTr="00C63961">
        <w:tc>
          <w:tcPr>
            <w:tcW w:w="9576" w:type="dxa"/>
          </w:tcPr>
          <w:p w:rsidR="00C63961" w:rsidRDefault="008645CC">
            <w:pPr>
              <w:jc w:val="both"/>
              <w:rPr>
                <w:rFonts w:asciiTheme="majorHAnsi" w:eastAsia="Cambria" w:hAnsiTheme="majorHAnsi" w:cs="Cambria"/>
              </w:rPr>
            </w:pPr>
            <w:r>
              <w:rPr>
                <w:rFonts w:asciiTheme="majorHAnsi" w:eastAsia="Cambria" w:hAnsiTheme="majorHAnsi" w:cs="Cambria"/>
              </w:rPr>
              <w:t>Data generation</w:t>
            </w:r>
          </w:p>
        </w:tc>
      </w:tr>
      <w:tr w:rsidR="00C63961" w:rsidTr="00C63961">
        <w:tc>
          <w:tcPr>
            <w:tcW w:w="9576" w:type="dxa"/>
          </w:tcPr>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function</w:t>
            </w:r>
            <w:r>
              <w:rPr>
                <w:rFonts w:ascii="Courier New" w:eastAsia="Times New Roman" w:hAnsi="Courier New" w:cs="Courier New"/>
                <w:sz w:val="20"/>
                <w:szCs w:val="20"/>
              </w:rPr>
              <w:t xml:space="preserve"> [D]=</w:t>
            </w:r>
            <w:proofErr w:type="spellStart"/>
            <w:r>
              <w:rPr>
                <w:rFonts w:ascii="Courier New" w:eastAsia="Times New Roman" w:hAnsi="Courier New" w:cs="Courier New"/>
                <w:sz w:val="20"/>
                <w:szCs w:val="20"/>
              </w:rPr>
              <w:t>genData</w:t>
            </w:r>
            <w:proofErr w:type="spellEnd"/>
            <w:r>
              <w:rPr>
                <w:rFonts w:ascii="Courier New" w:eastAsia="Times New Roman" w:hAnsi="Courier New" w:cs="Courier New"/>
                <w:sz w:val="20"/>
                <w:szCs w:val="20"/>
              </w:rPr>
              <w:t>()</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D=ones(161,3000);</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for</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=1:3000</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I=</w:t>
            </w:r>
            <w:proofErr w:type="spellStart"/>
            <w:r>
              <w:rPr>
                <w:rFonts w:ascii="Courier New" w:eastAsia="Times New Roman" w:hAnsi="Courier New" w:cs="Courier New"/>
                <w:sz w:val="20"/>
                <w:szCs w:val="20"/>
              </w:rPr>
              <w:t>imread</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sprintf</w:t>
            </w:r>
            <w:proofErr w:type="spellEnd"/>
            <w:r>
              <w:rPr>
                <w:rFonts w:ascii="Courier New" w:eastAsia="Times New Roman" w:hAnsi="Courier New" w:cs="Courier New"/>
                <w:sz w:val="20"/>
                <w:szCs w:val="20"/>
              </w:rPr>
              <w:t>(</w:t>
            </w:r>
            <w:r>
              <w:rPr>
                <w:rFonts w:ascii="Courier New" w:eastAsia="Times New Roman" w:hAnsi="Courier New" w:cs="Courier New"/>
                <w:color w:val="A020F0"/>
                <w:sz w:val="20"/>
                <w:szCs w:val="20"/>
              </w:rPr>
              <w:t>'%</w:t>
            </w:r>
            <w:proofErr w:type="spellStart"/>
            <w:r>
              <w:rPr>
                <w:rFonts w:ascii="Courier New" w:eastAsia="Times New Roman" w:hAnsi="Courier New" w:cs="Courier New"/>
                <w:color w:val="A020F0"/>
                <w:sz w:val="20"/>
                <w:szCs w:val="20"/>
              </w:rPr>
              <w:t>d.png'</w:t>
            </w:r>
            <w:r>
              <w:rPr>
                <w:rFonts w:ascii="Courier New" w:eastAsia="Times New Roman" w:hAnsi="Courier New" w:cs="Courier New"/>
                <w:sz w:val="20"/>
                <w:szCs w:val="20"/>
              </w:rPr>
              <w:t>,i</w:t>
            </w:r>
            <w:proofErr w:type="spellEnd"/>
            <w:r>
              <w:rPr>
                <w:rFonts w:ascii="Courier New" w:eastAsia="Times New Roman" w:hAnsi="Courier New" w:cs="Courier New"/>
                <w:sz w:val="20"/>
                <w:szCs w:val="20"/>
              </w:rPr>
              <w:t>));</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temp=GAF(I);</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lastRenderedPageBreak/>
              <w:t xml:space="preserve">        D(:,</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)=temp';</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Pr="0054596D" w:rsidRDefault="008645CC"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end</w:t>
            </w:r>
          </w:p>
        </w:tc>
      </w:tr>
    </w:tbl>
    <w:p w:rsidR="00C63961" w:rsidRDefault="00C63961">
      <w:pPr>
        <w:jc w:val="both"/>
        <w:rPr>
          <w:rFonts w:asciiTheme="majorHAnsi" w:eastAsia="Cambria" w:hAnsiTheme="majorHAnsi" w:cs="Cambria"/>
        </w:rPr>
      </w:pPr>
    </w:p>
    <w:tbl>
      <w:tblPr>
        <w:tblStyle w:val="TableGrid"/>
        <w:tblW w:w="0" w:type="auto"/>
        <w:tblLook w:val="04A0"/>
      </w:tblPr>
      <w:tblGrid>
        <w:gridCol w:w="9576"/>
      </w:tblGrid>
      <w:tr w:rsidR="00C63961" w:rsidTr="00C63961">
        <w:tc>
          <w:tcPr>
            <w:tcW w:w="9576" w:type="dxa"/>
          </w:tcPr>
          <w:p w:rsidR="00C63961" w:rsidRDefault="008645CC">
            <w:pPr>
              <w:jc w:val="both"/>
              <w:rPr>
                <w:rFonts w:asciiTheme="majorHAnsi" w:eastAsia="Cambria" w:hAnsiTheme="majorHAnsi" w:cs="Cambria"/>
              </w:rPr>
            </w:pPr>
            <w:r>
              <w:rPr>
                <w:rFonts w:asciiTheme="majorHAnsi" w:eastAsia="Cambria" w:hAnsiTheme="majorHAnsi" w:cs="Cambria"/>
              </w:rPr>
              <w:t>Feature mapping</w:t>
            </w:r>
          </w:p>
        </w:tc>
      </w:tr>
      <w:tr w:rsidR="00C63961" w:rsidTr="00C63961">
        <w:tc>
          <w:tcPr>
            <w:tcW w:w="9576" w:type="dxa"/>
          </w:tcPr>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function</w:t>
            </w:r>
            <w:r>
              <w:rPr>
                <w:rFonts w:ascii="Courier New" w:eastAsia="Times New Roman" w:hAnsi="Courier New" w:cs="Courier New"/>
                <w:sz w:val="20"/>
                <w:szCs w:val="20"/>
              </w:rPr>
              <w:t xml:space="preserve"> F = GAF(</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f1=</w:t>
            </w:r>
            <w:proofErr w:type="spellStart"/>
            <w:r>
              <w:rPr>
                <w:rFonts w:ascii="Courier New" w:eastAsia="Times New Roman" w:hAnsi="Courier New" w:cs="Courier New"/>
                <w:sz w:val="20"/>
                <w:szCs w:val="20"/>
              </w:rPr>
              <w:t>areaI</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[f2,f3]=CG(</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f4=</w:t>
            </w:r>
            <w:proofErr w:type="spellStart"/>
            <w:r>
              <w:rPr>
                <w:rFonts w:ascii="Courier New" w:eastAsia="Times New Roman" w:hAnsi="Courier New" w:cs="Courier New"/>
                <w:sz w:val="20"/>
                <w:szCs w:val="20"/>
              </w:rPr>
              <w:t>horiSlice</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f5=</w:t>
            </w:r>
            <w:proofErr w:type="spellStart"/>
            <w:r>
              <w:rPr>
                <w:rFonts w:ascii="Courier New" w:eastAsia="Times New Roman" w:hAnsi="Courier New" w:cs="Courier New"/>
                <w:sz w:val="20"/>
                <w:szCs w:val="20"/>
              </w:rPr>
              <w:t>vertSlice</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f6=</w:t>
            </w:r>
            <w:proofErr w:type="spellStart"/>
            <w:r>
              <w:rPr>
                <w:rFonts w:ascii="Courier New" w:eastAsia="Times New Roman" w:hAnsi="Courier New" w:cs="Courier New"/>
                <w:sz w:val="20"/>
                <w:szCs w:val="20"/>
              </w:rPr>
              <w:t>gradientHistogram</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f7=</w:t>
            </w:r>
            <w:proofErr w:type="spellStart"/>
            <w:r>
              <w:rPr>
                <w:rFonts w:ascii="Courier New" w:eastAsia="Times New Roman" w:hAnsi="Courier New" w:cs="Courier New"/>
                <w:sz w:val="20"/>
                <w:szCs w:val="20"/>
              </w:rPr>
              <w:t>rowSum</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f8=</w:t>
            </w:r>
            <w:proofErr w:type="spellStart"/>
            <w:r>
              <w:rPr>
                <w:rFonts w:ascii="Courier New" w:eastAsia="Times New Roman" w:hAnsi="Courier New" w:cs="Courier New"/>
                <w:sz w:val="20"/>
                <w:szCs w:val="20"/>
              </w:rPr>
              <w:t>colSum</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img</w:t>
            </w:r>
            <w:proofErr w:type="spellEnd"/>
            <w:r>
              <w:rPr>
                <w:rFonts w:ascii="Courier New" w:eastAsia="Times New Roman" w:hAnsi="Courier New" w:cs="Courier New"/>
                <w:sz w:val="20"/>
                <w:szCs w:val="20"/>
              </w:rPr>
              <w:t>);</w:t>
            </w:r>
          </w:p>
          <w:p w:rsidR="008645CC" w:rsidRP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sidRPr="008645CC">
              <w:rPr>
                <w:rFonts w:ascii="Courier New" w:eastAsia="Times New Roman" w:hAnsi="Courier New" w:cs="Courier New"/>
                <w:color w:val="auto"/>
                <w:sz w:val="20"/>
                <w:szCs w:val="20"/>
              </w:rPr>
              <w:t>f9=</w:t>
            </w:r>
            <w:proofErr w:type="spellStart"/>
            <w:r w:rsidRPr="008645CC">
              <w:rPr>
                <w:rFonts w:ascii="Courier New" w:eastAsia="Times New Roman" w:hAnsi="Courier New" w:cs="Courier New"/>
                <w:color w:val="auto"/>
                <w:sz w:val="20"/>
                <w:szCs w:val="20"/>
              </w:rPr>
              <w:t>dotcnt</w:t>
            </w:r>
            <w:proofErr w:type="spellEnd"/>
            <w:r w:rsidRPr="008645CC">
              <w:rPr>
                <w:rFonts w:ascii="Courier New" w:eastAsia="Times New Roman" w:hAnsi="Courier New" w:cs="Courier New"/>
                <w:color w:val="auto"/>
                <w:sz w:val="20"/>
                <w:szCs w:val="20"/>
              </w:rPr>
              <w:t>(</w:t>
            </w:r>
            <w:proofErr w:type="spellStart"/>
            <w:r w:rsidRPr="008645CC">
              <w:rPr>
                <w:rFonts w:ascii="Courier New" w:eastAsia="Times New Roman" w:hAnsi="Courier New" w:cs="Courier New"/>
                <w:color w:val="auto"/>
                <w:sz w:val="20"/>
                <w:szCs w:val="20"/>
              </w:rPr>
              <w:t>img</w:t>
            </w:r>
            <w:proofErr w:type="spellEnd"/>
            <w:r w:rsidRPr="008645CC">
              <w:rPr>
                <w:rFonts w:ascii="Courier New" w:eastAsia="Times New Roman" w:hAnsi="Courier New" w:cs="Courier New"/>
                <w:color w:val="auto"/>
                <w:sz w:val="20"/>
                <w:szCs w:val="20"/>
              </w:rPr>
              <w:t>);</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F=[f1 f2 f3 f4 f5 f6 f7 f8 f9];</w:t>
            </w:r>
          </w:p>
          <w:p w:rsidR="00C63961" w:rsidRPr="0054596D" w:rsidRDefault="008645CC"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end</w:t>
            </w:r>
          </w:p>
        </w:tc>
      </w:tr>
    </w:tbl>
    <w:p w:rsidR="00C63961" w:rsidRDefault="00C63961">
      <w:pPr>
        <w:jc w:val="both"/>
        <w:rPr>
          <w:rFonts w:asciiTheme="majorHAnsi" w:eastAsia="Cambria" w:hAnsiTheme="majorHAnsi" w:cs="Cambria"/>
        </w:rPr>
      </w:pPr>
    </w:p>
    <w:tbl>
      <w:tblPr>
        <w:tblStyle w:val="TableGrid"/>
        <w:tblW w:w="0" w:type="auto"/>
        <w:tblLook w:val="04A0"/>
      </w:tblPr>
      <w:tblGrid>
        <w:gridCol w:w="9576"/>
      </w:tblGrid>
      <w:tr w:rsidR="00C63961" w:rsidTr="00C63961">
        <w:tc>
          <w:tcPr>
            <w:tcW w:w="9576" w:type="dxa"/>
          </w:tcPr>
          <w:p w:rsidR="00C63961" w:rsidRDefault="008645CC">
            <w:pPr>
              <w:jc w:val="both"/>
              <w:rPr>
                <w:rFonts w:asciiTheme="majorHAnsi" w:eastAsia="Cambria" w:hAnsiTheme="majorHAnsi" w:cs="Cambria"/>
              </w:rPr>
            </w:pPr>
            <w:r>
              <w:rPr>
                <w:rFonts w:asciiTheme="majorHAnsi" w:eastAsia="Cambria" w:hAnsiTheme="majorHAnsi" w:cs="Cambria"/>
              </w:rPr>
              <w:t>Training data generation</w:t>
            </w:r>
          </w:p>
        </w:tc>
      </w:tr>
      <w:tr w:rsidR="00C63961" w:rsidTr="00C63961">
        <w:tc>
          <w:tcPr>
            <w:tcW w:w="9576" w:type="dxa"/>
          </w:tcPr>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function</w:t>
            </w:r>
            <w:r>
              <w:rPr>
                <w:rFonts w:ascii="Courier New" w:eastAsia="Times New Roman" w:hAnsi="Courier New" w:cs="Courier New"/>
                <w:sz w:val="20"/>
                <w:szCs w:val="20"/>
              </w:rPr>
              <w:t xml:space="preserve"> P=</w:t>
            </w:r>
            <w:proofErr w:type="spellStart"/>
            <w:r>
              <w:rPr>
                <w:rFonts w:ascii="Courier New" w:eastAsia="Times New Roman" w:hAnsi="Courier New" w:cs="Courier New"/>
                <w:sz w:val="20"/>
                <w:szCs w:val="20"/>
              </w:rPr>
              <w:t>trainD</w:t>
            </w:r>
            <w:proofErr w:type="spellEnd"/>
            <w:r>
              <w:rPr>
                <w:rFonts w:ascii="Courier New" w:eastAsia="Times New Roman" w:hAnsi="Courier New" w:cs="Courier New"/>
                <w:sz w:val="20"/>
                <w:szCs w:val="20"/>
              </w:rPr>
              <w:t>(D)</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P=zeros(225,2400);</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num=1;</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for</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=1:100:2400</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for</w:t>
            </w:r>
            <w:r>
              <w:rPr>
                <w:rFonts w:ascii="Courier New" w:eastAsia="Times New Roman" w:hAnsi="Courier New" w:cs="Courier New"/>
                <w:sz w:val="20"/>
                <w:szCs w:val="20"/>
              </w:rPr>
              <w:t xml:space="preserve"> j=</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:((i+80)-1)</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P(:,num)=D(:,j);</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num=num+1;</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Pr="0054596D" w:rsidRDefault="008645CC"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end</w:t>
            </w:r>
          </w:p>
        </w:tc>
      </w:tr>
    </w:tbl>
    <w:p w:rsidR="00C63961" w:rsidRDefault="00C63961">
      <w:pPr>
        <w:jc w:val="both"/>
        <w:rPr>
          <w:rFonts w:asciiTheme="majorHAnsi" w:eastAsia="Cambria" w:hAnsiTheme="majorHAnsi" w:cs="Cambria"/>
        </w:rPr>
      </w:pPr>
    </w:p>
    <w:tbl>
      <w:tblPr>
        <w:tblStyle w:val="TableGrid"/>
        <w:tblW w:w="0" w:type="auto"/>
        <w:tblLook w:val="04A0"/>
      </w:tblPr>
      <w:tblGrid>
        <w:gridCol w:w="9576"/>
      </w:tblGrid>
      <w:tr w:rsidR="00C63961" w:rsidTr="00C63961">
        <w:tc>
          <w:tcPr>
            <w:tcW w:w="9576" w:type="dxa"/>
          </w:tcPr>
          <w:p w:rsidR="00C63961" w:rsidRDefault="008645CC">
            <w:pPr>
              <w:jc w:val="both"/>
              <w:rPr>
                <w:rFonts w:asciiTheme="majorHAnsi" w:eastAsia="Cambria" w:hAnsiTheme="majorHAnsi" w:cs="Cambria"/>
              </w:rPr>
            </w:pPr>
            <w:r>
              <w:rPr>
                <w:rFonts w:asciiTheme="majorHAnsi" w:eastAsia="Cambria" w:hAnsiTheme="majorHAnsi" w:cs="Cambria"/>
              </w:rPr>
              <w:t>Testing data generation</w:t>
            </w:r>
          </w:p>
        </w:tc>
      </w:tr>
      <w:tr w:rsidR="00C63961" w:rsidTr="00C63961">
        <w:tc>
          <w:tcPr>
            <w:tcW w:w="9576" w:type="dxa"/>
          </w:tcPr>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function</w:t>
            </w:r>
            <w:r>
              <w:rPr>
                <w:rFonts w:ascii="Courier New" w:eastAsia="Times New Roman" w:hAnsi="Courier New" w:cs="Courier New"/>
                <w:sz w:val="20"/>
                <w:szCs w:val="20"/>
              </w:rPr>
              <w:t xml:space="preserve"> P=</w:t>
            </w:r>
            <w:proofErr w:type="spellStart"/>
            <w:r>
              <w:rPr>
                <w:rFonts w:ascii="Courier New" w:eastAsia="Times New Roman" w:hAnsi="Courier New" w:cs="Courier New"/>
                <w:sz w:val="20"/>
                <w:szCs w:val="20"/>
              </w:rPr>
              <w:t>testD</w:t>
            </w:r>
            <w:proofErr w:type="spellEnd"/>
            <w:r>
              <w:rPr>
                <w:rFonts w:ascii="Courier New" w:eastAsia="Times New Roman" w:hAnsi="Courier New" w:cs="Courier New"/>
                <w:sz w:val="20"/>
                <w:szCs w:val="20"/>
              </w:rPr>
              <w:t>(D)</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P=zeros(225,600);</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num=1;</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for</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=81:100:3000</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for</w:t>
            </w:r>
            <w:r>
              <w:rPr>
                <w:rFonts w:ascii="Courier New" w:eastAsia="Times New Roman" w:hAnsi="Courier New" w:cs="Courier New"/>
                <w:sz w:val="20"/>
                <w:szCs w:val="20"/>
              </w:rPr>
              <w:t xml:space="preserve"> j=</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:((i+20)-1)</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P(:,num)=D(:,j);</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num=num+1;</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Pr="0054596D" w:rsidRDefault="008645CC"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end</w:t>
            </w:r>
          </w:p>
        </w:tc>
      </w:tr>
    </w:tbl>
    <w:p w:rsidR="00C63961" w:rsidRDefault="00C63961">
      <w:pPr>
        <w:jc w:val="both"/>
        <w:rPr>
          <w:rFonts w:asciiTheme="majorHAnsi" w:eastAsia="Cambria" w:hAnsiTheme="majorHAnsi" w:cs="Cambria"/>
        </w:rPr>
      </w:pPr>
    </w:p>
    <w:p w:rsidR="008645CC" w:rsidRDefault="008645CC">
      <w:pPr>
        <w:jc w:val="both"/>
        <w:rPr>
          <w:rFonts w:asciiTheme="majorHAnsi" w:eastAsia="Cambria" w:hAnsiTheme="majorHAnsi" w:cs="Cambria"/>
        </w:rPr>
      </w:pPr>
      <w:r>
        <w:rPr>
          <w:rFonts w:asciiTheme="majorHAnsi" w:eastAsia="Cambria" w:hAnsiTheme="majorHAnsi" w:cs="Cambria"/>
        </w:rPr>
        <w:t xml:space="preserve">11.3. Back-propagation </w:t>
      </w:r>
    </w:p>
    <w:tbl>
      <w:tblPr>
        <w:tblStyle w:val="TableGrid"/>
        <w:tblW w:w="0" w:type="auto"/>
        <w:tblLook w:val="04A0"/>
      </w:tblPr>
      <w:tblGrid>
        <w:gridCol w:w="9576"/>
      </w:tblGrid>
      <w:tr w:rsidR="00C63961" w:rsidTr="00C63961">
        <w:tc>
          <w:tcPr>
            <w:tcW w:w="9576" w:type="dxa"/>
          </w:tcPr>
          <w:p w:rsidR="00C63961" w:rsidRDefault="008645CC">
            <w:pPr>
              <w:jc w:val="both"/>
              <w:rPr>
                <w:rFonts w:asciiTheme="majorHAnsi" w:eastAsia="Cambria" w:hAnsiTheme="majorHAnsi" w:cs="Cambria"/>
              </w:rPr>
            </w:pPr>
            <w:r>
              <w:rPr>
                <w:rFonts w:asciiTheme="majorHAnsi" w:eastAsia="Cambria" w:hAnsiTheme="majorHAnsi" w:cs="Cambria"/>
              </w:rPr>
              <w:t>Training and Testing of BP</w:t>
            </w:r>
          </w:p>
        </w:tc>
      </w:tr>
      <w:tr w:rsidR="00C63961" w:rsidTr="00C63961">
        <w:tc>
          <w:tcPr>
            <w:tcW w:w="9576" w:type="dxa"/>
          </w:tcPr>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function</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tr,ts,Time</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trainB</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P,T,test</w:t>
            </w:r>
            <w:proofErr w:type="spellEnd"/>
            <w:r>
              <w:rPr>
                <w:rFonts w:ascii="Courier New" w:eastAsia="Times New Roman" w:hAnsi="Courier New" w:cs="Courier New"/>
                <w:sz w:val="20"/>
                <w:szCs w:val="20"/>
              </w:rPr>
              <w:t>)</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w:t>
            </w:r>
            <w:proofErr w:type="spellEnd"/>
            <w:r>
              <w:rPr>
                <w:rFonts w:ascii="Courier New" w:eastAsia="Times New Roman" w:hAnsi="Courier New" w:cs="Courier New"/>
                <w:sz w:val="20"/>
                <w:szCs w:val="20"/>
              </w:rPr>
              <w:t>=zeros(100,2);</w:t>
            </w:r>
            <w:r>
              <w:rPr>
                <w:rFonts w:ascii="Courier New" w:eastAsia="Times New Roman" w:hAnsi="Courier New" w:cs="Courier New"/>
                <w:color w:val="228B22"/>
                <w:sz w:val="20"/>
                <w:szCs w:val="20"/>
              </w:rPr>
              <w:t>%train</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ts</w:t>
            </w:r>
            <w:proofErr w:type="spellEnd"/>
            <w:r>
              <w:rPr>
                <w:rFonts w:ascii="Courier New" w:eastAsia="Times New Roman" w:hAnsi="Courier New" w:cs="Courier New"/>
                <w:sz w:val="20"/>
                <w:szCs w:val="20"/>
              </w:rPr>
              <w:t>=zeros(100,2);</w:t>
            </w:r>
            <w:r>
              <w:rPr>
                <w:rFonts w:ascii="Courier New" w:eastAsia="Times New Roman" w:hAnsi="Courier New" w:cs="Courier New"/>
                <w:color w:val="228B22"/>
                <w:sz w:val="20"/>
                <w:szCs w:val="20"/>
              </w:rPr>
              <w:t>%test</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Time=zeros(100,1);</w:t>
            </w:r>
            <w:r>
              <w:rPr>
                <w:rFonts w:ascii="Courier New" w:eastAsia="Times New Roman" w:hAnsi="Courier New" w:cs="Courier New"/>
                <w:color w:val="228B22"/>
                <w:sz w:val="20"/>
                <w:szCs w:val="20"/>
              </w:rPr>
              <w:t>%time</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num=1;</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for</w:t>
            </w:r>
            <w:r>
              <w:rPr>
                <w:rFonts w:ascii="Courier New" w:eastAsia="Times New Roman" w:hAnsi="Courier New" w:cs="Courier New"/>
                <w:sz w:val="20"/>
                <w:szCs w:val="20"/>
              </w:rPr>
              <w:t xml:space="preserve"> j=1:100</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disp</w:t>
            </w:r>
            <w:proofErr w:type="spellEnd"/>
            <w:r>
              <w:rPr>
                <w:rFonts w:ascii="Courier New" w:eastAsia="Times New Roman" w:hAnsi="Courier New" w:cs="Courier New"/>
                <w:color w:val="228B22"/>
                <w:sz w:val="20"/>
                <w:szCs w:val="20"/>
              </w:rPr>
              <w:t>('with j number of neuron in 1st hidden layer');j=j</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tic;</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N=</w:t>
            </w:r>
            <w:proofErr w:type="spellStart"/>
            <w:r>
              <w:rPr>
                <w:rFonts w:ascii="Courier New" w:eastAsia="Times New Roman" w:hAnsi="Courier New" w:cs="Courier New"/>
                <w:sz w:val="20"/>
                <w:szCs w:val="20"/>
              </w:rPr>
              <w:t>startSim</w:t>
            </w:r>
            <w:proofErr w:type="spellEnd"/>
            <w:r>
              <w:rPr>
                <w:rFonts w:ascii="Courier New" w:eastAsia="Times New Roman" w:hAnsi="Courier New" w:cs="Courier New"/>
                <w:sz w:val="20"/>
                <w:szCs w:val="20"/>
              </w:rPr>
              <w:t>(P,T,j,1000);</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w,x</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headCount</w:t>
            </w:r>
            <w:proofErr w:type="spellEnd"/>
            <w:r>
              <w:rPr>
                <w:rFonts w:ascii="Courier New" w:eastAsia="Times New Roman" w:hAnsi="Courier New" w:cs="Courier New"/>
                <w:sz w:val="20"/>
                <w:szCs w:val="20"/>
              </w:rPr>
              <w:t>(N,P);</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lastRenderedPageBreak/>
              <w:t xml:space="preserve">            </w:t>
            </w:r>
            <w:proofErr w:type="spellStart"/>
            <w:r>
              <w:rPr>
                <w:rFonts w:ascii="Courier New" w:eastAsia="Times New Roman" w:hAnsi="Courier New" w:cs="Courier New"/>
                <w:sz w:val="20"/>
                <w:szCs w:val="20"/>
              </w:rPr>
              <w:t>tr</w:t>
            </w:r>
            <w:proofErr w:type="spellEnd"/>
            <w:r>
              <w:rPr>
                <w:rFonts w:ascii="Courier New" w:eastAsia="Times New Roman" w:hAnsi="Courier New" w:cs="Courier New"/>
                <w:sz w:val="20"/>
                <w:szCs w:val="20"/>
              </w:rPr>
              <w:t>(num,1)=w;</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w:t>
            </w:r>
            <w:proofErr w:type="spellEnd"/>
            <w:r>
              <w:rPr>
                <w:rFonts w:ascii="Courier New" w:eastAsia="Times New Roman" w:hAnsi="Courier New" w:cs="Courier New"/>
                <w:sz w:val="20"/>
                <w:szCs w:val="20"/>
              </w:rPr>
              <w:t>(num,2)=x;</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y,z</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hCount</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N,test</w:t>
            </w:r>
            <w:proofErr w:type="spellEnd"/>
            <w:r>
              <w:rPr>
                <w:rFonts w:ascii="Courier New" w:eastAsia="Times New Roman" w:hAnsi="Courier New" w:cs="Courier New"/>
                <w:sz w:val="20"/>
                <w:szCs w:val="20"/>
              </w:rPr>
              <w:t>);</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ts</w:t>
            </w:r>
            <w:proofErr w:type="spellEnd"/>
            <w:r>
              <w:rPr>
                <w:rFonts w:ascii="Courier New" w:eastAsia="Times New Roman" w:hAnsi="Courier New" w:cs="Courier New"/>
                <w:sz w:val="20"/>
                <w:szCs w:val="20"/>
              </w:rPr>
              <w:t>(num,1)=y;</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ts</w:t>
            </w:r>
            <w:proofErr w:type="spellEnd"/>
            <w:r>
              <w:rPr>
                <w:rFonts w:ascii="Courier New" w:eastAsia="Times New Roman" w:hAnsi="Courier New" w:cs="Courier New"/>
                <w:sz w:val="20"/>
                <w:szCs w:val="20"/>
              </w:rPr>
              <w:t>(num,2)=z;</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Time(num)=</w:t>
            </w:r>
            <w:proofErr w:type="spellStart"/>
            <w:r>
              <w:rPr>
                <w:rFonts w:ascii="Courier New" w:eastAsia="Times New Roman" w:hAnsi="Courier New" w:cs="Courier New"/>
                <w:sz w:val="20"/>
                <w:szCs w:val="20"/>
              </w:rPr>
              <w:t>toc</w:t>
            </w:r>
            <w:proofErr w:type="spellEnd"/>
            <w:r>
              <w:rPr>
                <w:rFonts w:ascii="Courier New" w:eastAsia="Times New Roman" w:hAnsi="Courier New" w:cs="Courier New"/>
                <w:sz w:val="20"/>
                <w:szCs w:val="20"/>
              </w:rPr>
              <w:t>;</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num=num+1;</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if</w:t>
            </w:r>
            <w:r>
              <w:rPr>
                <w:rFonts w:ascii="Courier New" w:eastAsia="Times New Roman" w:hAnsi="Courier New" w:cs="Courier New"/>
                <w:sz w:val="20"/>
                <w:szCs w:val="20"/>
              </w:rPr>
              <w:t>(w==0)</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disp</w:t>
            </w:r>
            <w:proofErr w:type="spellEnd"/>
            <w:r>
              <w:rPr>
                <w:rFonts w:ascii="Courier New" w:eastAsia="Times New Roman" w:hAnsi="Courier New" w:cs="Courier New"/>
                <w:sz w:val="20"/>
                <w:szCs w:val="20"/>
              </w:rPr>
              <w:t>(</w:t>
            </w:r>
            <w:r>
              <w:rPr>
                <w:rFonts w:ascii="Courier New" w:eastAsia="Times New Roman" w:hAnsi="Courier New" w:cs="Courier New"/>
                <w:color w:val="A020F0"/>
                <w:sz w:val="20"/>
                <w:szCs w:val="20"/>
              </w:rPr>
              <w:t>'End of training and testing'</w:t>
            </w:r>
            <w:r>
              <w:rPr>
                <w:rFonts w:ascii="Courier New" w:eastAsia="Times New Roman" w:hAnsi="Courier New" w:cs="Courier New"/>
                <w:sz w:val="20"/>
                <w:szCs w:val="20"/>
              </w:rPr>
              <w:t>);</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j=j</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disp</w:t>
            </w:r>
            <w:proofErr w:type="spellEnd"/>
            <w:r>
              <w:rPr>
                <w:rFonts w:ascii="Courier New" w:eastAsia="Times New Roman" w:hAnsi="Courier New" w:cs="Courier New"/>
                <w:sz w:val="20"/>
                <w:szCs w:val="20"/>
              </w:rPr>
              <w:t>(</w:t>
            </w:r>
            <w:r>
              <w:rPr>
                <w:rFonts w:ascii="Courier New" w:eastAsia="Times New Roman" w:hAnsi="Courier New" w:cs="Courier New"/>
                <w:color w:val="A020F0"/>
                <w:sz w:val="20"/>
                <w:szCs w:val="20"/>
              </w:rPr>
              <w:t>'with j number of the system was able to learn train data with no error'</w:t>
            </w:r>
            <w:r>
              <w:rPr>
                <w:rFonts w:ascii="Courier New" w:eastAsia="Times New Roman" w:hAnsi="Courier New" w:cs="Courier New"/>
                <w:sz w:val="20"/>
                <w:szCs w:val="20"/>
              </w:rPr>
              <w:t>);</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break</w:t>
            </w:r>
            <w:r>
              <w:rPr>
                <w:rFonts w:ascii="Courier New" w:eastAsia="Times New Roman" w:hAnsi="Courier New" w:cs="Courier New"/>
                <w:sz w:val="20"/>
                <w:szCs w:val="20"/>
              </w:rPr>
              <w:t>;</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C63961" w:rsidRPr="0054596D" w:rsidRDefault="008645CC"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end</w:t>
            </w:r>
          </w:p>
        </w:tc>
      </w:tr>
    </w:tbl>
    <w:p w:rsidR="00C63961" w:rsidRDefault="00C63961">
      <w:pPr>
        <w:jc w:val="both"/>
        <w:rPr>
          <w:rFonts w:asciiTheme="majorHAnsi" w:eastAsia="Cambria" w:hAnsiTheme="majorHAnsi" w:cs="Cambria"/>
        </w:rPr>
      </w:pPr>
    </w:p>
    <w:tbl>
      <w:tblPr>
        <w:tblStyle w:val="TableGrid"/>
        <w:tblW w:w="0" w:type="auto"/>
        <w:tblLook w:val="04A0"/>
      </w:tblPr>
      <w:tblGrid>
        <w:gridCol w:w="9576"/>
      </w:tblGrid>
      <w:tr w:rsidR="00C63961" w:rsidTr="00C63961">
        <w:tc>
          <w:tcPr>
            <w:tcW w:w="9576" w:type="dxa"/>
          </w:tcPr>
          <w:p w:rsidR="00C63961" w:rsidRDefault="008645CC">
            <w:pPr>
              <w:jc w:val="both"/>
              <w:rPr>
                <w:rFonts w:asciiTheme="majorHAnsi" w:eastAsia="Cambria" w:hAnsiTheme="majorHAnsi" w:cs="Cambria"/>
              </w:rPr>
            </w:pPr>
            <w:r>
              <w:rPr>
                <w:rFonts w:asciiTheme="majorHAnsi" w:eastAsia="Cambria" w:hAnsiTheme="majorHAnsi" w:cs="Cambria"/>
              </w:rPr>
              <w:t>Target generation</w:t>
            </w:r>
          </w:p>
        </w:tc>
      </w:tr>
      <w:tr w:rsidR="00C63961" w:rsidTr="00C63961">
        <w:tc>
          <w:tcPr>
            <w:tcW w:w="9576" w:type="dxa"/>
          </w:tcPr>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function</w:t>
            </w:r>
            <w:r>
              <w:rPr>
                <w:rFonts w:ascii="Courier New" w:eastAsia="Times New Roman" w:hAnsi="Courier New" w:cs="Courier New"/>
                <w:sz w:val="20"/>
                <w:szCs w:val="20"/>
              </w:rPr>
              <w:t xml:space="preserve"> T=</w:t>
            </w:r>
            <w:proofErr w:type="spellStart"/>
            <w:r>
              <w:rPr>
                <w:rFonts w:ascii="Courier New" w:eastAsia="Times New Roman" w:hAnsi="Courier New" w:cs="Courier New"/>
                <w:sz w:val="20"/>
                <w:szCs w:val="20"/>
              </w:rPr>
              <w:t>genT</w:t>
            </w:r>
            <w:proofErr w:type="spellEnd"/>
            <w:r>
              <w:rPr>
                <w:rFonts w:ascii="Courier New" w:eastAsia="Times New Roman" w:hAnsi="Courier New" w:cs="Courier New"/>
                <w:sz w:val="20"/>
                <w:szCs w:val="20"/>
              </w:rPr>
              <w:t>(I,P,S)</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target=zeros(S,I);</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t=ones(P,1);</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c=0;</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num=1;</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for</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=1:P:S</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c=</w:t>
            </w:r>
            <w:proofErr w:type="spellStart"/>
            <w:r>
              <w:rPr>
                <w:rFonts w:ascii="Courier New" w:eastAsia="Times New Roman" w:hAnsi="Courier New" w:cs="Courier New"/>
                <w:sz w:val="20"/>
                <w:szCs w:val="20"/>
              </w:rPr>
              <w:t>c+P</w:t>
            </w:r>
            <w:proofErr w:type="spellEnd"/>
            <w:r>
              <w:rPr>
                <w:rFonts w:ascii="Courier New" w:eastAsia="Times New Roman" w:hAnsi="Courier New" w:cs="Courier New"/>
                <w:sz w:val="20"/>
                <w:szCs w:val="20"/>
              </w:rPr>
              <w:t>;</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target(i:c,num)=t;</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num=num+1;</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T=target;</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T=T';</w:t>
            </w:r>
          </w:p>
          <w:p w:rsidR="00C63961" w:rsidRP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End</w:t>
            </w:r>
          </w:p>
        </w:tc>
      </w:tr>
    </w:tbl>
    <w:p w:rsidR="008645CC" w:rsidRDefault="008645CC">
      <w:pPr>
        <w:jc w:val="both"/>
        <w:rPr>
          <w:rFonts w:asciiTheme="majorHAnsi" w:eastAsia="Cambria" w:hAnsiTheme="majorHAnsi" w:cs="Cambria"/>
        </w:rPr>
      </w:pPr>
    </w:p>
    <w:tbl>
      <w:tblPr>
        <w:tblStyle w:val="TableGrid"/>
        <w:tblW w:w="0" w:type="auto"/>
        <w:tblLook w:val="04A0"/>
      </w:tblPr>
      <w:tblGrid>
        <w:gridCol w:w="9576"/>
      </w:tblGrid>
      <w:tr w:rsidR="008645CC" w:rsidTr="008645CC">
        <w:tc>
          <w:tcPr>
            <w:tcW w:w="9576" w:type="dxa"/>
          </w:tcPr>
          <w:p w:rsidR="008645CC" w:rsidRDefault="008645CC">
            <w:pPr>
              <w:jc w:val="both"/>
              <w:rPr>
                <w:rFonts w:asciiTheme="majorHAnsi" w:eastAsia="Cambria" w:hAnsiTheme="majorHAnsi" w:cs="Cambria"/>
              </w:rPr>
            </w:pPr>
            <w:r>
              <w:rPr>
                <w:rFonts w:asciiTheme="majorHAnsi" w:eastAsia="Cambria" w:hAnsiTheme="majorHAnsi" w:cs="Cambria"/>
              </w:rPr>
              <w:t>Training error count</w:t>
            </w:r>
          </w:p>
        </w:tc>
      </w:tr>
      <w:tr w:rsidR="008645CC" w:rsidTr="008645CC">
        <w:tc>
          <w:tcPr>
            <w:tcW w:w="9576" w:type="dxa"/>
          </w:tcPr>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function</w:t>
            </w:r>
            <w:r>
              <w:rPr>
                <w:rFonts w:ascii="Courier New" w:eastAsia="Times New Roman" w:hAnsi="Courier New" w:cs="Courier New"/>
                <w:sz w:val="20"/>
                <w:szCs w:val="20"/>
              </w:rPr>
              <w:t xml:space="preserve"> [e1,e2]=</w:t>
            </w:r>
            <w:proofErr w:type="spellStart"/>
            <w:r>
              <w:rPr>
                <w:rFonts w:ascii="Courier New" w:eastAsia="Times New Roman" w:hAnsi="Courier New" w:cs="Courier New"/>
                <w:sz w:val="20"/>
                <w:szCs w:val="20"/>
              </w:rPr>
              <w:t>headCount</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N,test</w:t>
            </w:r>
            <w:proofErr w:type="spellEnd"/>
            <w:r>
              <w:rPr>
                <w:rFonts w:ascii="Courier New" w:eastAsia="Times New Roman" w:hAnsi="Courier New" w:cs="Courier New"/>
                <w:sz w:val="20"/>
                <w:szCs w:val="20"/>
              </w:rPr>
              <w:t>)</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Y=</w:t>
            </w:r>
            <w:proofErr w:type="spellStart"/>
            <w:r>
              <w:rPr>
                <w:rFonts w:ascii="Courier New" w:eastAsia="Times New Roman" w:hAnsi="Courier New" w:cs="Courier New"/>
                <w:sz w:val="20"/>
                <w:szCs w:val="20"/>
              </w:rPr>
              <w:t>sim</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N,test</w:t>
            </w:r>
            <w:proofErr w:type="spellEnd"/>
            <w:r>
              <w:rPr>
                <w:rFonts w:ascii="Courier New" w:eastAsia="Times New Roman" w:hAnsi="Courier New" w:cs="Courier New"/>
                <w:sz w:val="20"/>
                <w:szCs w:val="20"/>
              </w:rPr>
              <w:t>);</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R=vec2ind(</w:t>
            </w:r>
            <w:proofErr w:type="spellStart"/>
            <w:r>
              <w:rPr>
                <w:rFonts w:ascii="Courier New" w:eastAsia="Times New Roman" w:hAnsi="Courier New" w:cs="Courier New"/>
                <w:sz w:val="20"/>
                <w:szCs w:val="20"/>
              </w:rPr>
              <w:t>compet</w:t>
            </w:r>
            <w:proofErr w:type="spellEnd"/>
            <w:r>
              <w:rPr>
                <w:rFonts w:ascii="Courier New" w:eastAsia="Times New Roman" w:hAnsi="Courier New" w:cs="Courier New"/>
                <w:sz w:val="20"/>
                <w:szCs w:val="20"/>
              </w:rPr>
              <w:t>(Y));</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V=</w:t>
            </w:r>
            <w:proofErr w:type="spellStart"/>
            <w:r>
              <w:rPr>
                <w:rFonts w:ascii="Courier New" w:eastAsia="Times New Roman" w:hAnsi="Courier New" w:cs="Courier New"/>
                <w:sz w:val="20"/>
                <w:szCs w:val="20"/>
              </w:rPr>
              <w:t>validT</w:t>
            </w:r>
            <w:proofErr w:type="spellEnd"/>
            <w:r>
              <w:rPr>
                <w:rFonts w:ascii="Courier New" w:eastAsia="Times New Roman" w:hAnsi="Courier New" w:cs="Courier New"/>
                <w:sz w:val="20"/>
                <w:szCs w:val="20"/>
              </w:rPr>
              <w:t>(80,2400);</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S=(R==V);</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S=sum(S);</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disp</w:t>
            </w:r>
            <w:proofErr w:type="spellEnd"/>
            <w:r>
              <w:rPr>
                <w:rFonts w:ascii="Courier New" w:eastAsia="Times New Roman" w:hAnsi="Courier New" w:cs="Courier New"/>
                <w:color w:val="228B22"/>
                <w:sz w:val="20"/>
                <w:szCs w:val="20"/>
              </w:rPr>
              <w:t>('WRONG prediction on train data');</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e1=(2400-S);</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disp</w:t>
            </w:r>
            <w:proofErr w:type="spellEnd"/>
            <w:r>
              <w:rPr>
                <w:rFonts w:ascii="Courier New" w:eastAsia="Times New Roman" w:hAnsi="Courier New" w:cs="Courier New"/>
                <w:color w:val="228B22"/>
                <w:sz w:val="20"/>
                <w:szCs w:val="20"/>
              </w:rPr>
              <w:t>('% of ERROR');</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e2=(double((2400-S)/2400)*100);</w:t>
            </w:r>
          </w:p>
          <w:p w:rsidR="008645CC" w:rsidRP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end</w:t>
            </w:r>
          </w:p>
        </w:tc>
      </w:tr>
    </w:tbl>
    <w:p w:rsidR="008645CC" w:rsidRDefault="008645CC">
      <w:pPr>
        <w:jc w:val="both"/>
        <w:rPr>
          <w:rFonts w:asciiTheme="majorHAnsi" w:eastAsia="Cambria" w:hAnsiTheme="majorHAnsi" w:cs="Cambria"/>
        </w:rPr>
      </w:pPr>
    </w:p>
    <w:tbl>
      <w:tblPr>
        <w:tblStyle w:val="TableGrid"/>
        <w:tblW w:w="0" w:type="auto"/>
        <w:tblLook w:val="04A0"/>
      </w:tblPr>
      <w:tblGrid>
        <w:gridCol w:w="9576"/>
      </w:tblGrid>
      <w:tr w:rsidR="008645CC" w:rsidTr="008645CC">
        <w:tc>
          <w:tcPr>
            <w:tcW w:w="9576" w:type="dxa"/>
          </w:tcPr>
          <w:p w:rsidR="008645CC" w:rsidRDefault="008645CC">
            <w:pPr>
              <w:jc w:val="both"/>
              <w:rPr>
                <w:rFonts w:asciiTheme="majorHAnsi" w:eastAsia="Cambria" w:hAnsiTheme="majorHAnsi" w:cs="Cambria"/>
              </w:rPr>
            </w:pPr>
            <w:r>
              <w:rPr>
                <w:rFonts w:asciiTheme="majorHAnsi" w:eastAsia="Cambria" w:hAnsiTheme="majorHAnsi" w:cs="Cambria"/>
              </w:rPr>
              <w:t>Testing error count</w:t>
            </w:r>
          </w:p>
        </w:tc>
      </w:tr>
      <w:tr w:rsidR="008645CC" w:rsidTr="008645CC">
        <w:tc>
          <w:tcPr>
            <w:tcW w:w="9576" w:type="dxa"/>
          </w:tcPr>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function</w:t>
            </w:r>
            <w:r>
              <w:rPr>
                <w:rFonts w:ascii="Courier New" w:eastAsia="Times New Roman" w:hAnsi="Courier New" w:cs="Courier New"/>
                <w:sz w:val="20"/>
                <w:szCs w:val="20"/>
              </w:rPr>
              <w:t xml:space="preserve"> [e1,e2]=</w:t>
            </w:r>
            <w:proofErr w:type="spellStart"/>
            <w:r>
              <w:rPr>
                <w:rFonts w:ascii="Courier New" w:eastAsia="Times New Roman" w:hAnsi="Courier New" w:cs="Courier New"/>
                <w:sz w:val="20"/>
                <w:szCs w:val="20"/>
              </w:rPr>
              <w:t>hCount</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N,test</w:t>
            </w:r>
            <w:proofErr w:type="spellEnd"/>
            <w:r>
              <w:rPr>
                <w:rFonts w:ascii="Courier New" w:eastAsia="Times New Roman" w:hAnsi="Courier New" w:cs="Courier New"/>
                <w:sz w:val="20"/>
                <w:szCs w:val="20"/>
              </w:rPr>
              <w:t>)</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Y=</w:t>
            </w:r>
            <w:proofErr w:type="spellStart"/>
            <w:r>
              <w:rPr>
                <w:rFonts w:ascii="Courier New" w:eastAsia="Times New Roman" w:hAnsi="Courier New" w:cs="Courier New"/>
                <w:sz w:val="20"/>
                <w:szCs w:val="20"/>
              </w:rPr>
              <w:t>sim</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N,test</w:t>
            </w:r>
            <w:proofErr w:type="spellEnd"/>
            <w:r>
              <w:rPr>
                <w:rFonts w:ascii="Courier New" w:eastAsia="Times New Roman" w:hAnsi="Courier New" w:cs="Courier New"/>
                <w:sz w:val="20"/>
                <w:szCs w:val="20"/>
              </w:rPr>
              <w:t>);</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R=vec2ind(</w:t>
            </w:r>
            <w:proofErr w:type="spellStart"/>
            <w:r>
              <w:rPr>
                <w:rFonts w:ascii="Courier New" w:eastAsia="Times New Roman" w:hAnsi="Courier New" w:cs="Courier New"/>
                <w:sz w:val="20"/>
                <w:szCs w:val="20"/>
              </w:rPr>
              <w:t>compet</w:t>
            </w:r>
            <w:proofErr w:type="spellEnd"/>
            <w:r>
              <w:rPr>
                <w:rFonts w:ascii="Courier New" w:eastAsia="Times New Roman" w:hAnsi="Courier New" w:cs="Courier New"/>
                <w:sz w:val="20"/>
                <w:szCs w:val="20"/>
              </w:rPr>
              <w:t>(Y));</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V=</w:t>
            </w:r>
            <w:proofErr w:type="spellStart"/>
            <w:r>
              <w:rPr>
                <w:rFonts w:ascii="Courier New" w:eastAsia="Times New Roman" w:hAnsi="Courier New" w:cs="Courier New"/>
                <w:sz w:val="20"/>
                <w:szCs w:val="20"/>
              </w:rPr>
              <w:t>validT</w:t>
            </w:r>
            <w:proofErr w:type="spellEnd"/>
            <w:r>
              <w:rPr>
                <w:rFonts w:ascii="Courier New" w:eastAsia="Times New Roman" w:hAnsi="Courier New" w:cs="Courier New"/>
                <w:sz w:val="20"/>
                <w:szCs w:val="20"/>
              </w:rPr>
              <w:t>(20,600);</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S=(R==V);</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S=sum(S);</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disp</w:t>
            </w:r>
            <w:proofErr w:type="spellEnd"/>
            <w:r>
              <w:rPr>
                <w:rFonts w:ascii="Courier New" w:eastAsia="Times New Roman" w:hAnsi="Courier New" w:cs="Courier New"/>
                <w:color w:val="228B22"/>
                <w:sz w:val="20"/>
                <w:szCs w:val="20"/>
              </w:rPr>
              <w:t>('WRONG prediction on test data');</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e1=(600-S);</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lastRenderedPageBreak/>
              <w:t xml:space="preserve">    </w:t>
            </w:r>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disp</w:t>
            </w:r>
            <w:proofErr w:type="spellEnd"/>
            <w:r>
              <w:rPr>
                <w:rFonts w:ascii="Courier New" w:eastAsia="Times New Roman" w:hAnsi="Courier New" w:cs="Courier New"/>
                <w:color w:val="228B22"/>
                <w:sz w:val="20"/>
                <w:szCs w:val="20"/>
              </w:rPr>
              <w:t>('% of ERROR');</w:t>
            </w:r>
          </w:p>
          <w:p w:rsid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e2=(double((600-S)/600)*100);</w:t>
            </w:r>
          </w:p>
          <w:p w:rsidR="008645CC" w:rsidRPr="008645CC" w:rsidRDefault="008645CC" w:rsidP="008645CC">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end</w:t>
            </w:r>
          </w:p>
        </w:tc>
      </w:tr>
    </w:tbl>
    <w:p w:rsidR="008645CC" w:rsidRDefault="008645CC">
      <w:pPr>
        <w:jc w:val="both"/>
        <w:rPr>
          <w:rFonts w:asciiTheme="majorHAnsi" w:eastAsia="Cambria" w:hAnsiTheme="majorHAnsi" w:cs="Cambria"/>
        </w:rPr>
      </w:pPr>
    </w:p>
    <w:tbl>
      <w:tblPr>
        <w:tblStyle w:val="TableGrid"/>
        <w:tblW w:w="0" w:type="auto"/>
        <w:tblLook w:val="04A0"/>
      </w:tblPr>
      <w:tblGrid>
        <w:gridCol w:w="9576"/>
      </w:tblGrid>
      <w:tr w:rsidR="008645CC" w:rsidTr="008645CC">
        <w:tc>
          <w:tcPr>
            <w:tcW w:w="9576" w:type="dxa"/>
          </w:tcPr>
          <w:p w:rsidR="008645CC" w:rsidRDefault="008645CC">
            <w:pPr>
              <w:jc w:val="both"/>
              <w:rPr>
                <w:rFonts w:asciiTheme="majorHAnsi" w:eastAsia="Cambria" w:hAnsiTheme="majorHAnsi" w:cs="Cambria"/>
              </w:rPr>
            </w:pPr>
            <w:r>
              <w:rPr>
                <w:rFonts w:asciiTheme="majorHAnsi" w:eastAsia="Cambria" w:hAnsiTheme="majorHAnsi" w:cs="Cambria"/>
              </w:rPr>
              <w:t>V</w:t>
            </w:r>
            <w:r w:rsidR="0054596D">
              <w:rPr>
                <w:rFonts w:asciiTheme="majorHAnsi" w:eastAsia="Cambria" w:hAnsiTheme="majorHAnsi" w:cs="Cambria"/>
              </w:rPr>
              <w:t>alidity check</w:t>
            </w:r>
          </w:p>
        </w:tc>
      </w:tr>
      <w:tr w:rsidR="008645CC" w:rsidTr="008645CC">
        <w:tc>
          <w:tcPr>
            <w:tcW w:w="9576" w:type="dxa"/>
          </w:tcPr>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function</w:t>
            </w:r>
            <w:r>
              <w:rPr>
                <w:rFonts w:ascii="Courier New" w:eastAsia="Times New Roman" w:hAnsi="Courier New" w:cs="Courier New"/>
                <w:sz w:val="20"/>
                <w:szCs w:val="20"/>
              </w:rPr>
              <w:t xml:space="preserve"> V=</w:t>
            </w:r>
            <w:proofErr w:type="spellStart"/>
            <w:r>
              <w:rPr>
                <w:rFonts w:ascii="Courier New" w:eastAsia="Times New Roman" w:hAnsi="Courier New" w:cs="Courier New"/>
                <w:sz w:val="20"/>
                <w:szCs w:val="20"/>
              </w:rPr>
              <w:t>validT</w:t>
            </w:r>
            <w:proofErr w:type="spellEnd"/>
            <w:r>
              <w:rPr>
                <w:rFonts w:ascii="Courier New" w:eastAsia="Times New Roman" w:hAnsi="Courier New" w:cs="Courier New"/>
                <w:sz w:val="20"/>
                <w:szCs w:val="20"/>
              </w:rPr>
              <w:t>(P,S)</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tt</w:t>
            </w:r>
            <w:proofErr w:type="spellEnd"/>
            <w:r>
              <w:rPr>
                <w:rFonts w:ascii="Courier New" w:eastAsia="Times New Roman" w:hAnsi="Courier New" w:cs="Courier New"/>
                <w:sz w:val="20"/>
                <w:szCs w:val="20"/>
              </w:rPr>
              <w:t>=ones(1,S);</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num=1;</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c=0;</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for</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=1:P:S</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c=</w:t>
            </w:r>
            <w:proofErr w:type="spellStart"/>
            <w:r>
              <w:rPr>
                <w:rFonts w:ascii="Courier New" w:eastAsia="Times New Roman" w:hAnsi="Courier New" w:cs="Courier New"/>
                <w:sz w:val="20"/>
                <w:szCs w:val="20"/>
              </w:rPr>
              <w:t>c+P</w:t>
            </w:r>
            <w:proofErr w:type="spellEnd"/>
            <w:r>
              <w:rPr>
                <w:rFonts w:ascii="Courier New" w:eastAsia="Times New Roman" w:hAnsi="Courier New" w:cs="Courier New"/>
                <w:sz w:val="20"/>
                <w:szCs w:val="20"/>
              </w:rPr>
              <w:t>;</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tt</w:t>
            </w:r>
            <w:proofErr w:type="spellEnd"/>
            <w:r>
              <w:rPr>
                <w:rFonts w:ascii="Courier New" w:eastAsia="Times New Roman" w:hAnsi="Courier New" w:cs="Courier New"/>
                <w:sz w:val="20"/>
                <w:szCs w:val="20"/>
              </w:rPr>
              <w:t>(:,i:c)=num;</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num=num+1;</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V=</w:t>
            </w:r>
            <w:proofErr w:type="spellStart"/>
            <w:r>
              <w:rPr>
                <w:rFonts w:ascii="Courier New" w:eastAsia="Times New Roman" w:hAnsi="Courier New" w:cs="Courier New"/>
                <w:sz w:val="20"/>
                <w:szCs w:val="20"/>
              </w:rPr>
              <w:t>tt</w:t>
            </w:r>
            <w:proofErr w:type="spellEnd"/>
            <w:r>
              <w:rPr>
                <w:rFonts w:ascii="Courier New" w:eastAsia="Times New Roman" w:hAnsi="Courier New" w:cs="Courier New"/>
                <w:sz w:val="20"/>
                <w:szCs w:val="20"/>
              </w:rPr>
              <w:t>;</w:t>
            </w:r>
          </w:p>
          <w:p w:rsidR="008645CC" w:rsidRP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End</w:t>
            </w:r>
          </w:p>
        </w:tc>
      </w:tr>
    </w:tbl>
    <w:p w:rsidR="008645CC" w:rsidRDefault="008645CC">
      <w:pPr>
        <w:jc w:val="both"/>
        <w:rPr>
          <w:rFonts w:asciiTheme="majorHAnsi" w:eastAsia="Cambria" w:hAnsiTheme="majorHAnsi" w:cs="Cambria"/>
        </w:rPr>
      </w:pPr>
    </w:p>
    <w:p w:rsidR="0054596D" w:rsidRDefault="0054596D">
      <w:pPr>
        <w:jc w:val="both"/>
        <w:rPr>
          <w:rFonts w:asciiTheme="majorHAnsi" w:eastAsia="Cambria" w:hAnsiTheme="majorHAnsi" w:cs="Cambria"/>
        </w:rPr>
      </w:pPr>
      <w:r>
        <w:rPr>
          <w:rFonts w:asciiTheme="majorHAnsi" w:eastAsia="Cambria" w:hAnsiTheme="majorHAnsi" w:cs="Cambria"/>
        </w:rPr>
        <w:t>11.4. Perceptron</w:t>
      </w:r>
    </w:p>
    <w:tbl>
      <w:tblPr>
        <w:tblStyle w:val="TableGrid"/>
        <w:tblW w:w="0" w:type="auto"/>
        <w:tblLook w:val="04A0"/>
      </w:tblPr>
      <w:tblGrid>
        <w:gridCol w:w="9576"/>
      </w:tblGrid>
      <w:tr w:rsidR="008645CC" w:rsidTr="008645CC">
        <w:tc>
          <w:tcPr>
            <w:tcW w:w="9576" w:type="dxa"/>
          </w:tcPr>
          <w:p w:rsidR="008645CC" w:rsidRDefault="0054596D">
            <w:pPr>
              <w:jc w:val="both"/>
              <w:rPr>
                <w:rFonts w:asciiTheme="majorHAnsi" w:eastAsia="Cambria" w:hAnsiTheme="majorHAnsi" w:cs="Cambria"/>
              </w:rPr>
            </w:pPr>
            <w:r>
              <w:rPr>
                <w:rFonts w:asciiTheme="majorHAnsi" w:eastAsia="Cambria" w:hAnsiTheme="majorHAnsi" w:cs="Cambria"/>
              </w:rPr>
              <w:t>Training and Testing of Perceptron</w:t>
            </w:r>
          </w:p>
        </w:tc>
      </w:tr>
      <w:tr w:rsidR="008645CC" w:rsidTr="008645CC">
        <w:tc>
          <w:tcPr>
            <w:tcW w:w="9576" w:type="dxa"/>
          </w:tcPr>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function</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rTr,rTs,Time</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trainP</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P,T,Test</w:t>
            </w:r>
            <w:proofErr w:type="spellEnd"/>
            <w:r>
              <w:rPr>
                <w:rFonts w:ascii="Courier New" w:eastAsia="Times New Roman" w:hAnsi="Courier New" w:cs="Courier New"/>
                <w:sz w:val="20"/>
                <w:szCs w:val="20"/>
              </w:rPr>
              <w:t>)</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rTr</w:t>
            </w:r>
            <w:proofErr w:type="spellEnd"/>
            <w:r>
              <w:rPr>
                <w:rFonts w:ascii="Courier New" w:eastAsia="Times New Roman" w:hAnsi="Courier New" w:cs="Courier New"/>
                <w:sz w:val="20"/>
                <w:szCs w:val="20"/>
              </w:rPr>
              <w:t>=zeros(15,2);</w:t>
            </w:r>
            <w:r>
              <w:rPr>
                <w:rFonts w:ascii="Courier New" w:eastAsia="Times New Roman" w:hAnsi="Courier New" w:cs="Courier New"/>
                <w:color w:val="228B22"/>
                <w:sz w:val="20"/>
                <w:szCs w:val="20"/>
              </w:rPr>
              <w:t>%train</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rTs</w:t>
            </w:r>
            <w:proofErr w:type="spellEnd"/>
            <w:r>
              <w:rPr>
                <w:rFonts w:ascii="Courier New" w:eastAsia="Times New Roman" w:hAnsi="Courier New" w:cs="Courier New"/>
                <w:sz w:val="20"/>
                <w:szCs w:val="20"/>
              </w:rPr>
              <w:t>=zeros(15,2);</w:t>
            </w:r>
            <w:r>
              <w:rPr>
                <w:rFonts w:ascii="Courier New" w:eastAsia="Times New Roman" w:hAnsi="Courier New" w:cs="Courier New"/>
                <w:color w:val="228B22"/>
                <w:sz w:val="20"/>
                <w:szCs w:val="20"/>
              </w:rPr>
              <w:t>%test</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Time=zeros(15,2);</w:t>
            </w:r>
            <w:r>
              <w:rPr>
                <w:rFonts w:ascii="Courier New" w:eastAsia="Times New Roman" w:hAnsi="Courier New" w:cs="Courier New"/>
                <w:color w:val="228B22"/>
                <w:sz w:val="20"/>
                <w:szCs w:val="20"/>
              </w:rPr>
              <w:t>%time</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num=1;</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for</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=1000:200:1200</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tic;</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N=</w:t>
            </w:r>
            <w:proofErr w:type="spellStart"/>
            <w:r>
              <w:rPr>
                <w:rFonts w:ascii="Courier New" w:eastAsia="Times New Roman" w:hAnsi="Courier New" w:cs="Courier New"/>
                <w:sz w:val="20"/>
                <w:szCs w:val="20"/>
              </w:rPr>
              <w:t>perT</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P,T,i</w:t>
            </w:r>
            <w:proofErr w:type="spellEnd"/>
            <w:r>
              <w:rPr>
                <w:rFonts w:ascii="Courier New" w:eastAsia="Times New Roman" w:hAnsi="Courier New" w:cs="Courier New"/>
                <w:sz w:val="20"/>
                <w:szCs w:val="20"/>
              </w:rPr>
              <w:t>);</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Y1=</w:t>
            </w:r>
            <w:proofErr w:type="spellStart"/>
            <w:r>
              <w:rPr>
                <w:rFonts w:ascii="Courier New" w:eastAsia="Times New Roman" w:hAnsi="Courier New" w:cs="Courier New"/>
                <w:sz w:val="20"/>
                <w:szCs w:val="20"/>
              </w:rPr>
              <w:t>sim</w:t>
            </w:r>
            <w:proofErr w:type="spellEnd"/>
            <w:r>
              <w:rPr>
                <w:rFonts w:ascii="Courier New" w:eastAsia="Times New Roman" w:hAnsi="Courier New" w:cs="Courier New"/>
                <w:sz w:val="20"/>
                <w:szCs w:val="20"/>
              </w:rPr>
              <w:t>(N,P);</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Y2=</w:t>
            </w:r>
            <w:proofErr w:type="spellStart"/>
            <w:r>
              <w:rPr>
                <w:rFonts w:ascii="Courier New" w:eastAsia="Times New Roman" w:hAnsi="Courier New" w:cs="Courier New"/>
                <w:sz w:val="20"/>
                <w:szCs w:val="20"/>
              </w:rPr>
              <w:t>sim</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N,Test</w:t>
            </w:r>
            <w:proofErr w:type="spellEnd"/>
            <w:r>
              <w:rPr>
                <w:rFonts w:ascii="Courier New" w:eastAsia="Times New Roman" w:hAnsi="Courier New" w:cs="Courier New"/>
                <w:sz w:val="20"/>
                <w:szCs w:val="20"/>
              </w:rPr>
              <w:t>);</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[e1,e2]=</w:t>
            </w:r>
            <w:proofErr w:type="spellStart"/>
            <w:r>
              <w:rPr>
                <w:rFonts w:ascii="Courier New" w:eastAsia="Times New Roman" w:hAnsi="Courier New" w:cs="Courier New"/>
                <w:sz w:val="20"/>
                <w:szCs w:val="20"/>
              </w:rPr>
              <w:t>cntC</w:t>
            </w:r>
            <w:proofErr w:type="spellEnd"/>
            <w:r>
              <w:rPr>
                <w:rFonts w:ascii="Courier New" w:eastAsia="Times New Roman" w:hAnsi="Courier New" w:cs="Courier New"/>
                <w:sz w:val="20"/>
                <w:szCs w:val="20"/>
              </w:rPr>
              <w:t>(Y1);</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[e3,e4]=</w:t>
            </w:r>
            <w:proofErr w:type="spellStart"/>
            <w:r>
              <w:rPr>
                <w:rFonts w:ascii="Courier New" w:eastAsia="Times New Roman" w:hAnsi="Courier New" w:cs="Courier New"/>
                <w:sz w:val="20"/>
                <w:szCs w:val="20"/>
              </w:rPr>
              <w:t>cntT</w:t>
            </w:r>
            <w:proofErr w:type="spellEnd"/>
            <w:r>
              <w:rPr>
                <w:rFonts w:ascii="Courier New" w:eastAsia="Times New Roman" w:hAnsi="Courier New" w:cs="Courier New"/>
                <w:sz w:val="20"/>
                <w:szCs w:val="20"/>
              </w:rPr>
              <w:t>(Y2);</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rTr</w:t>
            </w:r>
            <w:proofErr w:type="spellEnd"/>
            <w:r>
              <w:rPr>
                <w:rFonts w:ascii="Courier New" w:eastAsia="Times New Roman" w:hAnsi="Courier New" w:cs="Courier New"/>
                <w:sz w:val="20"/>
                <w:szCs w:val="20"/>
              </w:rPr>
              <w:t>(num,1)=e1;</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rTr</w:t>
            </w:r>
            <w:proofErr w:type="spellEnd"/>
            <w:r>
              <w:rPr>
                <w:rFonts w:ascii="Courier New" w:eastAsia="Times New Roman" w:hAnsi="Courier New" w:cs="Courier New"/>
                <w:sz w:val="20"/>
                <w:szCs w:val="20"/>
              </w:rPr>
              <w:t>(num,2)=e2;</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rTs</w:t>
            </w:r>
            <w:proofErr w:type="spellEnd"/>
            <w:r>
              <w:rPr>
                <w:rFonts w:ascii="Courier New" w:eastAsia="Times New Roman" w:hAnsi="Courier New" w:cs="Courier New"/>
                <w:sz w:val="20"/>
                <w:szCs w:val="20"/>
              </w:rPr>
              <w:t>(num,1)=e3;</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rTs</w:t>
            </w:r>
            <w:proofErr w:type="spellEnd"/>
            <w:r>
              <w:rPr>
                <w:rFonts w:ascii="Courier New" w:eastAsia="Times New Roman" w:hAnsi="Courier New" w:cs="Courier New"/>
                <w:sz w:val="20"/>
                <w:szCs w:val="20"/>
              </w:rPr>
              <w:t>(num,2)=e4;</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Time(num,1)=</w:t>
            </w:r>
            <w:proofErr w:type="spellStart"/>
            <w:r>
              <w:rPr>
                <w:rFonts w:ascii="Courier New" w:eastAsia="Times New Roman" w:hAnsi="Courier New" w:cs="Courier New"/>
                <w:sz w:val="20"/>
                <w:szCs w:val="20"/>
              </w:rPr>
              <w:t>toc</w:t>
            </w:r>
            <w:proofErr w:type="spellEnd"/>
            <w:r>
              <w:rPr>
                <w:rFonts w:ascii="Courier New" w:eastAsia="Times New Roman" w:hAnsi="Courier New" w:cs="Courier New"/>
                <w:sz w:val="20"/>
                <w:szCs w:val="20"/>
              </w:rPr>
              <w:t>;</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Time(num,2)=</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num=num+1;</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8645CC" w:rsidRP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end</w:t>
            </w:r>
          </w:p>
        </w:tc>
      </w:tr>
    </w:tbl>
    <w:p w:rsidR="008645CC" w:rsidRDefault="008645CC">
      <w:pPr>
        <w:jc w:val="both"/>
        <w:rPr>
          <w:rFonts w:asciiTheme="majorHAnsi" w:eastAsia="Cambria" w:hAnsiTheme="majorHAnsi" w:cs="Cambria"/>
        </w:rPr>
      </w:pPr>
    </w:p>
    <w:tbl>
      <w:tblPr>
        <w:tblStyle w:val="TableGrid"/>
        <w:tblW w:w="0" w:type="auto"/>
        <w:tblLook w:val="04A0"/>
      </w:tblPr>
      <w:tblGrid>
        <w:gridCol w:w="9576"/>
      </w:tblGrid>
      <w:tr w:rsidR="0054596D" w:rsidTr="0054596D">
        <w:tc>
          <w:tcPr>
            <w:tcW w:w="9576" w:type="dxa"/>
          </w:tcPr>
          <w:p w:rsidR="0054596D" w:rsidRDefault="0054596D">
            <w:pPr>
              <w:jc w:val="both"/>
              <w:rPr>
                <w:rFonts w:asciiTheme="majorHAnsi" w:eastAsia="Cambria" w:hAnsiTheme="majorHAnsi" w:cs="Cambria"/>
              </w:rPr>
            </w:pPr>
            <w:r>
              <w:rPr>
                <w:rFonts w:asciiTheme="majorHAnsi" w:eastAsia="Cambria" w:hAnsiTheme="majorHAnsi" w:cs="Cambria"/>
              </w:rPr>
              <w:t>Target generation</w:t>
            </w:r>
          </w:p>
        </w:tc>
      </w:tr>
      <w:tr w:rsidR="0054596D" w:rsidTr="0054596D">
        <w:tc>
          <w:tcPr>
            <w:tcW w:w="9576" w:type="dxa"/>
          </w:tcPr>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function</w:t>
            </w:r>
            <w:r>
              <w:rPr>
                <w:rFonts w:ascii="Courier New" w:eastAsia="Times New Roman" w:hAnsi="Courier New" w:cs="Courier New"/>
                <w:sz w:val="20"/>
                <w:szCs w:val="20"/>
              </w:rPr>
              <w:t xml:space="preserve"> T=</w:t>
            </w:r>
            <w:proofErr w:type="spellStart"/>
            <w:r>
              <w:rPr>
                <w:rFonts w:ascii="Courier New" w:eastAsia="Times New Roman" w:hAnsi="Courier New" w:cs="Courier New"/>
                <w:sz w:val="20"/>
                <w:szCs w:val="20"/>
              </w:rPr>
              <w:t>genT</w:t>
            </w:r>
            <w:proofErr w:type="spellEnd"/>
            <w:r>
              <w:rPr>
                <w:rFonts w:ascii="Courier New" w:eastAsia="Times New Roman" w:hAnsi="Courier New" w:cs="Courier New"/>
                <w:sz w:val="20"/>
                <w:szCs w:val="20"/>
              </w:rPr>
              <w:t>(I,P,S)</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target=zeros(S,I);</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t=ones(P,1);</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c=0;</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num=1;</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for</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=1:P:S</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c=</w:t>
            </w:r>
            <w:proofErr w:type="spellStart"/>
            <w:r>
              <w:rPr>
                <w:rFonts w:ascii="Courier New" w:eastAsia="Times New Roman" w:hAnsi="Courier New" w:cs="Courier New"/>
                <w:sz w:val="20"/>
                <w:szCs w:val="20"/>
              </w:rPr>
              <w:t>c+P</w:t>
            </w:r>
            <w:proofErr w:type="spellEnd"/>
            <w:r>
              <w:rPr>
                <w:rFonts w:ascii="Courier New" w:eastAsia="Times New Roman" w:hAnsi="Courier New" w:cs="Courier New"/>
                <w:sz w:val="20"/>
                <w:szCs w:val="20"/>
              </w:rPr>
              <w:t>;</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target(i:c,num)=t;</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num=num+1;</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T=target;</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T=T';</w:t>
            </w:r>
          </w:p>
          <w:p w:rsidR="0054596D" w:rsidRP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lastRenderedPageBreak/>
              <w:t>End</w:t>
            </w:r>
          </w:p>
        </w:tc>
      </w:tr>
    </w:tbl>
    <w:p w:rsidR="0054596D" w:rsidRDefault="0054596D">
      <w:pPr>
        <w:jc w:val="both"/>
        <w:rPr>
          <w:rFonts w:asciiTheme="majorHAnsi" w:eastAsia="Cambria" w:hAnsiTheme="majorHAnsi" w:cs="Cambria"/>
        </w:rPr>
      </w:pPr>
    </w:p>
    <w:tbl>
      <w:tblPr>
        <w:tblStyle w:val="TableGrid"/>
        <w:tblW w:w="0" w:type="auto"/>
        <w:tblLook w:val="04A0"/>
      </w:tblPr>
      <w:tblGrid>
        <w:gridCol w:w="9576"/>
      </w:tblGrid>
      <w:tr w:rsidR="0054596D" w:rsidTr="0054596D">
        <w:tc>
          <w:tcPr>
            <w:tcW w:w="9576" w:type="dxa"/>
          </w:tcPr>
          <w:p w:rsidR="0054596D" w:rsidRDefault="0054596D">
            <w:pPr>
              <w:jc w:val="both"/>
              <w:rPr>
                <w:rFonts w:asciiTheme="majorHAnsi" w:eastAsia="Cambria" w:hAnsiTheme="majorHAnsi" w:cs="Cambria"/>
              </w:rPr>
            </w:pPr>
            <w:r>
              <w:rPr>
                <w:rFonts w:asciiTheme="majorHAnsi" w:eastAsia="Cambria" w:hAnsiTheme="majorHAnsi" w:cs="Cambria"/>
              </w:rPr>
              <w:t>Training error</w:t>
            </w:r>
          </w:p>
        </w:tc>
      </w:tr>
      <w:tr w:rsidR="0054596D" w:rsidTr="0054596D">
        <w:tc>
          <w:tcPr>
            <w:tcW w:w="9576" w:type="dxa"/>
          </w:tcPr>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function</w:t>
            </w:r>
            <w:r>
              <w:rPr>
                <w:rFonts w:ascii="Courier New" w:eastAsia="Times New Roman" w:hAnsi="Courier New" w:cs="Courier New"/>
                <w:sz w:val="20"/>
                <w:szCs w:val="20"/>
              </w:rPr>
              <w:t xml:space="preserve"> [e1,e2]=</w:t>
            </w:r>
            <w:proofErr w:type="spellStart"/>
            <w:r>
              <w:rPr>
                <w:rFonts w:ascii="Courier New" w:eastAsia="Times New Roman" w:hAnsi="Courier New" w:cs="Courier New"/>
                <w:sz w:val="20"/>
                <w:szCs w:val="20"/>
              </w:rPr>
              <w:t>cntC</w:t>
            </w:r>
            <w:proofErr w:type="spellEnd"/>
            <w:r>
              <w:rPr>
                <w:rFonts w:ascii="Courier New" w:eastAsia="Times New Roman" w:hAnsi="Courier New" w:cs="Courier New"/>
                <w:sz w:val="20"/>
                <w:szCs w:val="20"/>
              </w:rPr>
              <w:t>(Y)</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n=1;</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nn</w:t>
            </w:r>
            <w:proofErr w:type="spellEnd"/>
            <w:r>
              <w:rPr>
                <w:rFonts w:ascii="Courier New" w:eastAsia="Times New Roman" w:hAnsi="Courier New" w:cs="Courier New"/>
                <w:sz w:val="20"/>
                <w:szCs w:val="20"/>
              </w:rPr>
              <w:t>=80;</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sam</w:t>
            </w:r>
            <w:proofErr w:type="spellEnd"/>
            <w:r>
              <w:rPr>
                <w:rFonts w:ascii="Courier New" w:eastAsia="Times New Roman" w:hAnsi="Courier New" w:cs="Courier New"/>
                <w:sz w:val="20"/>
                <w:szCs w:val="20"/>
              </w:rPr>
              <w:t>=0;</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num=0;</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for</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=1:80:2400</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sam</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sam+nn</w:t>
            </w:r>
            <w:proofErr w:type="spellEnd"/>
            <w:r>
              <w:rPr>
                <w:rFonts w:ascii="Courier New" w:eastAsia="Times New Roman" w:hAnsi="Courier New" w:cs="Courier New"/>
                <w:sz w:val="20"/>
                <w:szCs w:val="20"/>
              </w:rPr>
              <w:t>;</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t=sum(Y(</w:t>
            </w:r>
            <w:proofErr w:type="spellStart"/>
            <w:r>
              <w:rPr>
                <w:rFonts w:ascii="Courier New" w:eastAsia="Times New Roman" w:hAnsi="Courier New" w:cs="Courier New"/>
                <w:sz w:val="20"/>
                <w:szCs w:val="20"/>
              </w:rPr>
              <w:t>n,i:sam</w:t>
            </w:r>
            <w:proofErr w:type="spellEnd"/>
            <w:r>
              <w:rPr>
                <w:rFonts w:ascii="Courier New" w:eastAsia="Times New Roman" w:hAnsi="Courier New" w:cs="Courier New"/>
                <w:sz w:val="20"/>
                <w:szCs w:val="20"/>
              </w:rPr>
              <w:t>));</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num=</w:t>
            </w:r>
            <w:proofErr w:type="spellStart"/>
            <w:r>
              <w:rPr>
                <w:rFonts w:ascii="Courier New" w:eastAsia="Times New Roman" w:hAnsi="Courier New" w:cs="Courier New"/>
                <w:sz w:val="20"/>
                <w:szCs w:val="20"/>
              </w:rPr>
              <w:t>num+t</w:t>
            </w:r>
            <w:proofErr w:type="spellEnd"/>
            <w:r>
              <w:rPr>
                <w:rFonts w:ascii="Courier New" w:eastAsia="Times New Roman" w:hAnsi="Courier New" w:cs="Courier New"/>
                <w:sz w:val="20"/>
                <w:szCs w:val="20"/>
              </w:rPr>
              <w:t>;</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n=n+1;</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disp</w:t>
            </w:r>
            <w:proofErr w:type="spellEnd"/>
            <w:r>
              <w:rPr>
                <w:rFonts w:ascii="Courier New" w:eastAsia="Times New Roman" w:hAnsi="Courier New" w:cs="Courier New"/>
                <w:color w:val="228B22"/>
                <w:sz w:val="20"/>
                <w:szCs w:val="20"/>
              </w:rPr>
              <w:t>('WRONG prediction');</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e1=(2400-num);</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disp</w:t>
            </w:r>
            <w:proofErr w:type="spellEnd"/>
            <w:r>
              <w:rPr>
                <w:rFonts w:ascii="Courier New" w:eastAsia="Times New Roman" w:hAnsi="Courier New" w:cs="Courier New"/>
                <w:color w:val="228B22"/>
                <w:sz w:val="20"/>
                <w:szCs w:val="20"/>
              </w:rPr>
              <w:t>('% of ERROR');</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e2=(double((2400-num)/2400)*100);</w:t>
            </w:r>
          </w:p>
          <w:p w:rsidR="0054596D" w:rsidRP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end</w:t>
            </w:r>
          </w:p>
        </w:tc>
      </w:tr>
    </w:tbl>
    <w:p w:rsidR="0054596D" w:rsidRDefault="0054596D">
      <w:pPr>
        <w:jc w:val="both"/>
        <w:rPr>
          <w:rFonts w:asciiTheme="majorHAnsi" w:eastAsia="Cambria" w:hAnsiTheme="majorHAnsi" w:cs="Cambria"/>
        </w:rPr>
      </w:pPr>
    </w:p>
    <w:tbl>
      <w:tblPr>
        <w:tblStyle w:val="TableGrid"/>
        <w:tblW w:w="0" w:type="auto"/>
        <w:tblLook w:val="04A0"/>
      </w:tblPr>
      <w:tblGrid>
        <w:gridCol w:w="9576"/>
      </w:tblGrid>
      <w:tr w:rsidR="0054596D" w:rsidTr="0054596D">
        <w:tc>
          <w:tcPr>
            <w:tcW w:w="9576" w:type="dxa"/>
          </w:tcPr>
          <w:p w:rsidR="0054596D" w:rsidRDefault="0054596D">
            <w:pPr>
              <w:jc w:val="both"/>
              <w:rPr>
                <w:rFonts w:asciiTheme="majorHAnsi" w:eastAsia="Cambria" w:hAnsiTheme="majorHAnsi" w:cs="Cambria"/>
              </w:rPr>
            </w:pPr>
            <w:r>
              <w:rPr>
                <w:rFonts w:asciiTheme="majorHAnsi" w:eastAsia="Cambria" w:hAnsiTheme="majorHAnsi" w:cs="Cambria"/>
              </w:rPr>
              <w:t>Testing error</w:t>
            </w:r>
          </w:p>
        </w:tc>
      </w:tr>
      <w:tr w:rsidR="0054596D" w:rsidTr="0054596D">
        <w:tc>
          <w:tcPr>
            <w:tcW w:w="9576" w:type="dxa"/>
          </w:tcPr>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function</w:t>
            </w:r>
            <w:r>
              <w:rPr>
                <w:rFonts w:ascii="Courier New" w:eastAsia="Times New Roman" w:hAnsi="Courier New" w:cs="Courier New"/>
                <w:sz w:val="20"/>
                <w:szCs w:val="20"/>
              </w:rPr>
              <w:t xml:space="preserve"> [x1,x2]=</w:t>
            </w:r>
            <w:proofErr w:type="spellStart"/>
            <w:r>
              <w:rPr>
                <w:rFonts w:ascii="Courier New" w:eastAsia="Times New Roman" w:hAnsi="Courier New" w:cs="Courier New"/>
                <w:sz w:val="20"/>
                <w:szCs w:val="20"/>
              </w:rPr>
              <w:t>cntT</w:t>
            </w:r>
            <w:proofErr w:type="spellEnd"/>
            <w:r>
              <w:rPr>
                <w:rFonts w:ascii="Courier New" w:eastAsia="Times New Roman" w:hAnsi="Courier New" w:cs="Courier New"/>
                <w:sz w:val="20"/>
                <w:szCs w:val="20"/>
              </w:rPr>
              <w:t>(Y)</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n=1;</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nn</w:t>
            </w:r>
            <w:proofErr w:type="spellEnd"/>
            <w:r>
              <w:rPr>
                <w:rFonts w:ascii="Courier New" w:eastAsia="Times New Roman" w:hAnsi="Courier New" w:cs="Courier New"/>
                <w:sz w:val="20"/>
                <w:szCs w:val="20"/>
              </w:rPr>
              <w:t>=20;</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sam</w:t>
            </w:r>
            <w:proofErr w:type="spellEnd"/>
            <w:r>
              <w:rPr>
                <w:rFonts w:ascii="Courier New" w:eastAsia="Times New Roman" w:hAnsi="Courier New" w:cs="Courier New"/>
                <w:sz w:val="20"/>
                <w:szCs w:val="20"/>
              </w:rPr>
              <w:t>=0;</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num=0;</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for</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=1:20:600</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sam</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sam+nn</w:t>
            </w:r>
            <w:proofErr w:type="spellEnd"/>
            <w:r>
              <w:rPr>
                <w:rFonts w:ascii="Courier New" w:eastAsia="Times New Roman" w:hAnsi="Courier New" w:cs="Courier New"/>
                <w:sz w:val="20"/>
                <w:szCs w:val="20"/>
              </w:rPr>
              <w:t>;</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t=sum(Y(</w:t>
            </w:r>
            <w:proofErr w:type="spellStart"/>
            <w:r>
              <w:rPr>
                <w:rFonts w:ascii="Courier New" w:eastAsia="Times New Roman" w:hAnsi="Courier New" w:cs="Courier New"/>
                <w:sz w:val="20"/>
                <w:szCs w:val="20"/>
              </w:rPr>
              <w:t>n,i:sam</w:t>
            </w:r>
            <w:proofErr w:type="spellEnd"/>
            <w:r>
              <w:rPr>
                <w:rFonts w:ascii="Courier New" w:eastAsia="Times New Roman" w:hAnsi="Courier New" w:cs="Courier New"/>
                <w:sz w:val="20"/>
                <w:szCs w:val="20"/>
              </w:rPr>
              <w:t>));</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num=</w:t>
            </w:r>
            <w:proofErr w:type="spellStart"/>
            <w:r>
              <w:rPr>
                <w:rFonts w:ascii="Courier New" w:eastAsia="Times New Roman" w:hAnsi="Courier New" w:cs="Courier New"/>
                <w:sz w:val="20"/>
                <w:szCs w:val="20"/>
              </w:rPr>
              <w:t>num+t</w:t>
            </w:r>
            <w:proofErr w:type="spellEnd"/>
            <w:r>
              <w:rPr>
                <w:rFonts w:ascii="Courier New" w:eastAsia="Times New Roman" w:hAnsi="Courier New" w:cs="Courier New"/>
                <w:sz w:val="20"/>
                <w:szCs w:val="20"/>
              </w:rPr>
              <w:t>;</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n=n+1;</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disp</w:t>
            </w:r>
            <w:proofErr w:type="spellEnd"/>
            <w:r>
              <w:rPr>
                <w:rFonts w:ascii="Courier New" w:eastAsia="Times New Roman" w:hAnsi="Courier New" w:cs="Courier New"/>
                <w:sz w:val="20"/>
                <w:szCs w:val="20"/>
              </w:rPr>
              <w:t>(</w:t>
            </w:r>
            <w:r>
              <w:rPr>
                <w:rFonts w:ascii="Courier New" w:eastAsia="Times New Roman" w:hAnsi="Courier New" w:cs="Courier New"/>
                <w:color w:val="A020F0"/>
                <w:sz w:val="20"/>
                <w:szCs w:val="20"/>
              </w:rPr>
              <w:t>'WRONG prediction'</w:t>
            </w:r>
            <w:r>
              <w:rPr>
                <w:rFonts w:ascii="Courier New" w:eastAsia="Times New Roman" w:hAnsi="Courier New" w:cs="Courier New"/>
                <w:sz w:val="20"/>
                <w:szCs w:val="20"/>
              </w:rPr>
              <w:t>);</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x1=(600-num)</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disp</w:t>
            </w:r>
            <w:proofErr w:type="spellEnd"/>
            <w:r>
              <w:rPr>
                <w:rFonts w:ascii="Courier New" w:eastAsia="Times New Roman" w:hAnsi="Courier New" w:cs="Courier New"/>
                <w:sz w:val="20"/>
                <w:szCs w:val="20"/>
              </w:rPr>
              <w:t>(</w:t>
            </w:r>
            <w:r>
              <w:rPr>
                <w:rFonts w:ascii="Courier New" w:eastAsia="Times New Roman" w:hAnsi="Courier New" w:cs="Courier New"/>
                <w:color w:val="A020F0"/>
                <w:sz w:val="20"/>
                <w:szCs w:val="20"/>
              </w:rPr>
              <w:t>'% of ERROR'</w:t>
            </w:r>
            <w:r>
              <w:rPr>
                <w:rFonts w:ascii="Courier New" w:eastAsia="Times New Roman" w:hAnsi="Courier New" w:cs="Courier New"/>
                <w:sz w:val="20"/>
                <w:szCs w:val="20"/>
              </w:rPr>
              <w:t>);</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x2=(double((600-num)/600)*100)</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
          <w:p w:rsidR="0054596D" w:rsidRP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end</w:t>
            </w:r>
          </w:p>
        </w:tc>
      </w:tr>
    </w:tbl>
    <w:p w:rsidR="0054596D" w:rsidRDefault="0054596D">
      <w:pPr>
        <w:jc w:val="both"/>
        <w:rPr>
          <w:rFonts w:asciiTheme="majorHAnsi" w:eastAsia="Cambria" w:hAnsiTheme="majorHAnsi" w:cs="Cambria"/>
        </w:rPr>
      </w:pPr>
    </w:p>
    <w:p w:rsidR="0054596D" w:rsidRDefault="0054596D">
      <w:pPr>
        <w:jc w:val="both"/>
        <w:rPr>
          <w:rFonts w:asciiTheme="majorHAnsi" w:eastAsia="Cambria" w:hAnsiTheme="majorHAnsi" w:cs="Cambria"/>
        </w:rPr>
      </w:pPr>
      <w:r>
        <w:rPr>
          <w:rFonts w:asciiTheme="majorHAnsi" w:eastAsia="Cambria" w:hAnsiTheme="majorHAnsi" w:cs="Cambria"/>
        </w:rPr>
        <w:t>11.5. Probabilistic neural network</w:t>
      </w:r>
    </w:p>
    <w:tbl>
      <w:tblPr>
        <w:tblStyle w:val="TableGrid"/>
        <w:tblW w:w="0" w:type="auto"/>
        <w:tblLook w:val="04A0"/>
      </w:tblPr>
      <w:tblGrid>
        <w:gridCol w:w="9576"/>
      </w:tblGrid>
      <w:tr w:rsidR="0054596D" w:rsidTr="0054596D">
        <w:tc>
          <w:tcPr>
            <w:tcW w:w="9576" w:type="dxa"/>
          </w:tcPr>
          <w:p w:rsidR="0054596D" w:rsidRDefault="0054596D">
            <w:pPr>
              <w:jc w:val="both"/>
              <w:rPr>
                <w:rFonts w:asciiTheme="majorHAnsi" w:eastAsia="Cambria" w:hAnsiTheme="majorHAnsi" w:cs="Cambria"/>
              </w:rPr>
            </w:pPr>
            <w:r>
              <w:rPr>
                <w:rFonts w:asciiTheme="majorHAnsi" w:eastAsia="Cambria" w:hAnsiTheme="majorHAnsi" w:cs="Cambria"/>
              </w:rPr>
              <w:t>Training and Testing of PNN</w:t>
            </w:r>
          </w:p>
        </w:tc>
      </w:tr>
      <w:tr w:rsidR="0054596D" w:rsidTr="0054596D">
        <w:tc>
          <w:tcPr>
            <w:tcW w:w="9576" w:type="dxa"/>
          </w:tcPr>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function</w:t>
            </w:r>
            <w:r>
              <w:rPr>
                <w:rFonts w:ascii="Courier New" w:eastAsia="Times New Roman" w:hAnsi="Courier New" w:cs="Courier New"/>
                <w:sz w:val="20"/>
                <w:szCs w:val="20"/>
              </w:rPr>
              <w:t xml:space="preserve"> [E1,E2,Time]=</w:t>
            </w:r>
            <w:proofErr w:type="spellStart"/>
            <w:r>
              <w:rPr>
                <w:rFonts w:ascii="Courier New" w:eastAsia="Times New Roman" w:hAnsi="Courier New" w:cs="Courier New"/>
                <w:sz w:val="20"/>
                <w:szCs w:val="20"/>
              </w:rPr>
              <w:t>trainPnn</w:t>
            </w:r>
            <w:proofErr w:type="spellEnd"/>
            <w:r>
              <w:rPr>
                <w:rFonts w:ascii="Courier New" w:eastAsia="Times New Roman" w:hAnsi="Courier New" w:cs="Courier New"/>
                <w:sz w:val="20"/>
                <w:szCs w:val="20"/>
              </w:rPr>
              <w:t>(P,T1,Test,T2)</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E1=zeros(40,3);</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E2=zeros(40,3);</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Time=zeros(40,2);</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num=1;</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for</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=1:20</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T=ind2vec(T1);</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tic;</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228B22"/>
                <w:sz w:val="20"/>
                <w:szCs w:val="20"/>
              </w:rPr>
              <w:t>%train</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net=</w:t>
            </w:r>
            <w:proofErr w:type="spellStart"/>
            <w:r>
              <w:rPr>
                <w:rFonts w:ascii="Courier New" w:eastAsia="Times New Roman" w:hAnsi="Courier New" w:cs="Courier New"/>
                <w:sz w:val="20"/>
                <w:szCs w:val="20"/>
              </w:rPr>
              <w:t>newpnn</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P,T,i</w:t>
            </w:r>
            <w:proofErr w:type="spellEnd"/>
            <w:r>
              <w:rPr>
                <w:rFonts w:ascii="Courier New" w:eastAsia="Times New Roman" w:hAnsi="Courier New" w:cs="Courier New"/>
                <w:sz w:val="20"/>
                <w:szCs w:val="20"/>
              </w:rPr>
              <w:t>);</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Y=</w:t>
            </w:r>
            <w:proofErr w:type="spellStart"/>
            <w:r>
              <w:rPr>
                <w:rFonts w:ascii="Courier New" w:eastAsia="Times New Roman" w:hAnsi="Courier New" w:cs="Courier New"/>
                <w:sz w:val="20"/>
                <w:szCs w:val="20"/>
              </w:rPr>
              <w:t>sim</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net,P</w:t>
            </w:r>
            <w:proofErr w:type="spellEnd"/>
            <w:r>
              <w:rPr>
                <w:rFonts w:ascii="Courier New" w:eastAsia="Times New Roman" w:hAnsi="Courier New" w:cs="Courier New"/>
                <w:sz w:val="20"/>
                <w:szCs w:val="20"/>
              </w:rPr>
              <w:t>);</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R1=vec2ind(Y);</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[e1,e2]=count(T1,R1);</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lastRenderedPageBreak/>
              <w:t xml:space="preserve">        E1(num,1)=e1;</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E1(num,2)=e2;</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E1(num,3)=</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228B22"/>
                <w:sz w:val="20"/>
                <w:szCs w:val="20"/>
              </w:rPr>
              <w:t>%test</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Y=</w:t>
            </w:r>
            <w:proofErr w:type="spellStart"/>
            <w:r>
              <w:rPr>
                <w:rFonts w:ascii="Courier New" w:eastAsia="Times New Roman" w:hAnsi="Courier New" w:cs="Courier New"/>
                <w:sz w:val="20"/>
                <w:szCs w:val="20"/>
              </w:rPr>
              <w:t>sim</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net,Test</w:t>
            </w:r>
            <w:proofErr w:type="spellEnd"/>
            <w:r>
              <w:rPr>
                <w:rFonts w:ascii="Courier New" w:eastAsia="Times New Roman" w:hAnsi="Courier New" w:cs="Courier New"/>
                <w:sz w:val="20"/>
                <w:szCs w:val="20"/>
              </w:rPr>
              <w:t>);</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R2=vec2ind(Y);</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[e3,e4]=count(T2,R2);</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E2(num,1)=e3;</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E2(num,2)=e4;</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E2(num,3)=</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Time(num,1)=</w:t>
            </w:r>
            <w:proofErr w:type="spellStart"/>
            <w:r>
              <w:rPr>
                <w:rFonts w:ascii="Courier New" w:eastAsia="Times New Roman" w:hAnsi="Courier New" w:cs="Courier New"/>
                <w:sz w:val="20"/>
                <w:szCs w:val="20"/>
              </w:rPr>
              <w:t>toc</w:t>
            </w:r>
            <w:proofErr w:type="spellEnd"/>
            <w:r>
              <w:rPr>
                <w:rFonts w:ascii="Courier New" w:eastAsia="Times New Roman" w:hAnsi="Courier New" w:cs="Courier New"/>
                <w:sz w:val="20"/>
                <w:szCs w:val="20"/>
              </w:rPr>
              <w:t>;</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Time(num,2)=</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num=num+1;</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end</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p>
          <w:p w:rsidR="0054596D" w:rsidRP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end</w:t>
            </w:r>
          </w:p>
        </w:tc>
      </w:tr>
    </w:tbl>
    <w:p w:rsidR="0054596D" w:rsidRDefault="0054596D">
      <w:pPr>
        <w:jc w:val="both"/>
        <w:rPr>
          <w:rFonts w:asciiTheme="majorHAnsi" w:eastAsia="Cambria" w:hAnsiTheme="majorHAnsi" w:cs="Cambria"/>
        </w:rPr>
      </w:pPr>
    </w:p>
    <w:tbl>
      <w:tblPr>
        <w:tblStyle w:val="TableGrid"/>
        <w:tblW w:w="0" w:type="auto"/>
        <w:tblLook w:val="04A0"/>
      </w:tblPr>
      <w:tblGrid>
        <w:gridCol w:w="9576"/>
      </w:tblGrid>
      <w:tr w:rsidR="0054596D" w:rsidTr="0054596D">
        <w:tc>
          <w:tcPr>
            <w:tcW w:w="9576" w:type="dxa"/>
          </w:tcPr>
          <w:p w:rsidR="0054596D" w:rsidRDefault="0054596D">
            <w:pPr>
              <w:jc w:val="both"/>
              <w:rPr>
                <w:rFonts w:asciiTheme="majorHAnsi" w:eastAsia="Cambria" w:hAnsiTheme="majorHAnsi" w:cs="Cambria"/>
              </w:rPr>
            </w:pPr>
            <w:r>
              <w:rPr>
                <w:rFonts w:asciiTheme="majorHAnsi" w:eastAsia="Cambria" w:hAnsiTheme="majorHAnsi" w:cs="Cambria"/>
              </w:rPr>
              <w:t>Training and Testing error</w:t>
            </w:r>
          </w:p>
        </w:tc>
      </w:tr>
      <w:tr w:rsidR="0054596D" w:rsidTr="0054596D">
        <w:tc>
          <w:tcPr>
            <w:tcW w:w="9576" w:type="dxa"/>
          </w:tcPr>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function</w:t>
            </w:r>
            <w:r>
              <w:rPr>
                <w:rFonts w:ascii="Courier New" w:eastAsia="Times New Roman" w:hAnsi="Courier New" w:cs="Courier New"/>
                <w:sz w:val="20"/>
                <w:szCs w:val="20"/>
              </w:rPr>
              <w:t xml:space="preserve"> [e1,e2]=count(T,Y)</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[R,C]=size(Y);</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S=sum(T==Y);</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disp</w:t>
            </w:r>
            <w:proofErr w:type="spellEnd"/>
            <w:r>
              <w:rPr>
                <w:rFonts w:ascii="Courier New" w:eastAsia="Times New Roman" w:hAnsi="Courier New" w:cs="Courier New"/>
                <w:color w:val="228B22"/>
                <w:sz w:val="20"/>
                <w:szCs w:val="20"/>
              </w:rPr>
              <w:t>('WRONG prediction');</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e1=(C-S);</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w:t>
            </w:r>
            <w:r>
              <w:rPr>
                <w:rFonts w:ascii="Courier New" w:eastAsia="Times New Roman" w:hAnsi="Courier New" w:cs="Courier New"/>
                <w:color w:val="228B22"/>
                <w:sz w:val="20"/>
                <w:szCs w:val="20"/>
              </w:rPr>
              <w:t>%</w:t>
            </w:r>
            <w:proofErr w:type="spellStart"/>
            <w:r>
              <w:rPr>
                <w:rFonts w:ascii="Courier New" w:eastAsia="Times New Roman" w:hAnsi="Courier New" w:cs="Courier New"/>
                <w:color w:val="228B22"/>
                <w:sz w:val="20"/>
                <w:szCs w:val="20"/>
              </w:rPr>
              <w:t>disp</w:t>
            </w:r>
            <w:proofErr w:type="spellEnd"/>
            <w:r>
              <w:rPr>
                <w:rFonts w:ascii="Courier New" w:eastAsia="Times New Roman" w:hAnsi="Courier New" w:cs="Courier New"/>
                <w:color w:val="228B22"/>
                <w:sz w:val="20"/>
                <w:szCs w:val="20"/>
              </w:rPr>
              <w:t>('% of ERROR');</w:t>
            </w:r>
          </w:p>
          <w:p w:rsid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sz w:val="20"/>
                <w:szCs w:val="20"/>
              </w:rPr>
              <w:t xml:space="preserve">    e2=(double((C-S)/C)*100);</w:t>
            </w:r>
          </w:p>
          <w:p w:rsidR="0054596D" w:rsidRPr="0054596D" w:rsidRDefault="0054596D" w:rsidP="0054596D">
            <w:pPr>
              <w:autoSpaceDE w:val="0"/>
              <w:autoSpaceDN w:val="0"/>
              <w:adjustRightInd w:val="0"/>
              <w:spacing w:line="240" w:lineRule="auto"/>
              <w:rPr>
                <w:rFonts w:ascii="Courier New" w:eastAsia="Times New Roman" w:hAnsi="Courier New" w:cs="Courier New"/>
                <w:color w:val="auto"/>
                <w:sz w:val="24"/>
                <w:szCs w:val="24"/>
              </w:rPr>
            </w:pPr>
            <w:r>
              <w:rPr>
                <w:rFonts w:ascii="Courier New" w:eastAsia="Times New Roman" w:hAnsi="Courier New" w:cs="Courier New"/>
                <w:color w:val="0000FF"/>
                <w:sz w:val="20"/>
                <w:szCs w:val="20"/>
              </w:rPr>
              <w:t>end</w:t>
            </w:r>
          </w:p>
        </w:tc>
      </w:tr>
    </w:tbl>
    <w:p w:rsidR="0054596D" w:rsidRDefault="0054596D">
      <w:pPr>
        <w:jc w:val="both"/>
        <w:rPr>
          <w:rFonts w:asciiTheme="majorHAnsi" w:eastAsia="Cambria" w:hAnsiTheme="majorHAnsi" w:cs="Cambria"/>
        </w:rPr>
      </w:pPr>
    </w:p>
    <w:p w:rsidR="0054596D" w:rsidRPr="00C63961" w:rsidRDefault="0054596D" w:rsidP="0054596D">
      <w:pPr>
        <w:jc w:val="both"/>
        <w:rPr>
          <w:rFonts w:asciiTheme="majorHAnsi" w:eastAsia="Cambria" w:hAnsiTheme="majorHAnsi" w:cs="Cambria"/>
        </w:rPr>
      </w:pPr>
    </w:p>
    <w:sectPr w:rsidR="0054596D" w:rsidRPr="00C63961" w:rsidSect="00494E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Bold">
    <w:panose1 w:val="00000000000000000000"/>
    <w:charset w:val="00"/>
    <w:family w:val="swiss"/>
    <w:notTrueType/>
    <w:pitch w:val="default"/>
    <w:sig w:usb0="00000003" w:usb1="00000000" w:usb2="00000000" w:usb3="00000000" w:csb0="00000001" w:csb1="00000000"/>
  </w:font>
  <w:font w:name="AdvTimes">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43802"/>
    <w:multiLevelType w:val="hybridMultilevel"/>
    <w:tmpl w:val="3CAC160A"/>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3A4603"/>
    <w:multiLevelType w:val="hybridMultilevel"/>
    <w:tmpl w:val="0D362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A77B3E"/>
    <w:rsid w:val="00047AA2"/>
    <w:rsid w:val="001265A8"/>
    <w:rsid w:val="001469BB"/>
    <w:rsid w:val="00182FA9"/>
    <w:rsid w:val="00191A39"/>
    <w:rsid w:val="001D5A49"/>
    <w:rsid w:val="001F1232"/>
    <w:rsid w:val="002369A8"/>
    <w:rsid w:val="002565B8"/>
    <w:rsid w:val="00266351"/>
    <w:rsid w:val="002B270D"/>
    <w:rsid w:val="002E0D19"/>
    <w:rsid w:val="003627CF"/>
    <w:rsid w:val="00382664"/>
    <w:rsid w:val="003B49A7"/>
    <w:rsid w:val="003E2CD1"/>
    <w:rsid w:val="0040146F"/>
    <w:rsid w:val="0046104A"/>
    <w:rsid w:val="0047033B"/>
    <w:rsid w:val="00494E00"/>
    <w:rsid w:val="0054596D"/>
    <w:rsid w:val="00566103"/>
    <w:rsid w:val="005E5573"/>
    <w:rsid w:val="005F1A8F"/>
    <w:rsid w:val="006148A5"/>
    <w:rsid w:val="00651B43"/>
    <w:rsid w:val="006D02AA"/>
    <w:rsid w:val="007213D5"/>
    <w:rsid w:val="0074199B"/>
    <w:rsid w:val="00796817"/>
    <w:rsid w:val="008645CC"/>
    <w:rsid w:val="00891545"/>
    <w:rsid w:val="008E2D63"/>
    <w:rsid w:val="008E71FE"/>
    <w:rsid w:val="00903DAE"/>
    <w:rsid w:val="009529E4"/>
    <w:rsid w:val="00994833"/>
    <w:rsid w:val="00A02E68"/>
    <w:rsid w:val="00A77B3E"/>
    <w:rsid w:val="00B96C40"/>
    <w:rsid w:val="00BA3B64"/>
    <w:rsid w:val="00BB2A02"/>
    <w:rsid w:val="00BD5789"/>
    <w:rsid w:val="00BF2157"/>
    <w:rsid w:val="00BF36C5"/>
    <w:rsid w:val="00C2011C"/>
    <w:rsid w:val="00C63961"/>
    <w:rsid w:val="00C94D79"/>
    <w:rsid w:val="00CA53F4"/>
    <w:rsid w:val="00CA7E48"/>
    <w:rsid w:val="00CE1A66"/>
    <w:rsid w:val="00D32BC9"/>
    <w:rsid w:val="00D36FED"/>
    <w:rsid w:val="00D3701F"/>
    <w:rsid w:val="00D9108A"/>
    <w:rsid w:val="00DB0B97"/>
    <w:rsid w:val="00E258E5"/>
    <w:rsid w:val="00E57BE3"/>
    <w:rsid w:val="00EE0700"/>
    <w:rsid w:val="00EE081A"/>
    <w:rsid w:val="00F7461F"/>
    <w:rsid w:val="00FD7131"/>
    <w:rsid w:val="00FE55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4E00"/>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B2A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B2A02"/>
    <w:rPr>
      <w:rFonts w:ascii="Tahoma" w:eastAsia="Arial" w:hAnsi="Tahoma" w:cs="Tahoma"/>
      <w:color w:val="000000"/>
      <w:sz w:val="16"/>
      <w:szCs w:val="16"/>
    </w:rPr>
  </w:style>
  <w:style w:type="character" w:styleId="PlaceholderText">
    <w:name w:val="Placeholder Text"/>
    <w:basedOn w:val="DefaultParagraphFont"/>
    <w:uiPriority w:val="99"/>
    <w:semiHidden/>
    <w:rsid w:val="00BB2A02"/>
    <w:rPr>
      <w:color w:val="808080"/>
    </w:rPr>
  </w:style>
  <w:style w:type="table" w:styleId="TableGrid">
    <w:name w:val="Table Grid"/>
    <w:basedOn w:val="TableNormal"/>
    <w:rsid w:val="00CA7E4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D36FED"/>
  </w:style>
  <w:style w:type="character" w:customStyle="1" w:styleId="apple-converted-space">
    <w:name w:val="apple-converted-space"/>
    <w:basedOn w:val="DefaultParagraphFont"/>
    <w:rsid w:val="00D36FED"/>
  </w:style>
  <w:style w:type="paragraph" w:styleId="ListParagraph">
    <w:name w:val="List Paragraph"/>
    <w:basedOn w:val="Normal"/>
    <w:uiPriority w:val="34"/>
    <w:qFormat/>
    <w:rsid w:val="00E57BE3"/>
    <w:pPr>
      <w:ind w:left="720"/>
      <w:contextualSpacing/>
    </w:pPr>
  </w:style>
</w:styles>
</file>

<file path=word/webSettings.xml><?xml version="1.0" encoding="utf-8"?>
<w:webSettings xmlns:r="http://schemas.openxmlformats.org/officeDocument/2006/relationships" xmlns:w="http://schemas.openxmlformats.org/wordprocessingml/2006/main">
  <w:divs>
    <w:div w:id="256211298">
      <w:bodyDiv w:val="1"/>
      <w:marLeft w:val="0"/>
      <w:marRight w:val="0"/>
      <w:marTop w:val="0"/>
      <w:marBottom w:val="0"/>
      <w:divBdr>
        <w:top w:val="none" w:sz="0" w:space="0" w:color="auto"/>
        <w:left w:val="none" w:sz="0" w:space="0" w:color="auto"/>
        <w:bottom w:val="none" w:sz="0" w:space="0" w:color="auto"/>
        <w:right w:val="none" w:sz="0" w:space="0" w:color="auto"/>
      </w:divBdr>
    </w:div>
    <w:div w:id="1405251613">
      <w:bodyDiv w:val="1"/>
      <w:marLeft w:val="0"/>
      <w:marRight w:val="0"/>
      <w:marTop w:val="0"/>
      <w:marBottom w:val="0"/>
      <w:divBdr>
        <w:top w:val="none" w:sz="0" w:space="0" w:color="auto"/>
        <w:left w:val="none" w:sz="0" w:space="0" w:color="auto"/>
        <w:bottom w:val="none" w:sz="0" w:space="0" w:color="auto"/>
        <w:right w:val="none" w:sz="0" w:space="0" w:color="auto"/>
      </w:divBdr>
    </w:div>
    <w:div w:id="1694577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E8156-7E48-4EF9-906C-20F2F526D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24</Pages>
  <Words>4246</Words>
  <Characters>29049</Characters>
  <Application>Microsoft Office Word</Application>
  <DocSecurity>0</DocSecurity>
  <Lines>242</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Rashed</dc:creator>
  <cp:lastModifiedBy>Rashed</cp:lastModifiedBy>
  <cp:revision>39</cp:revision>
  <cp:lastPrinted>1601-01-01T00:00:00Z</cp:lastPrinted>
  <dcterms:created xsi:type="dcterms:W3CDTF">2011-12-05T18:19:00Z</dcterms:created>
  <dcterms:modified xsi:type="dcterms:W3CDTF">2011-12-07T08:39:00Z</dcterms:modified>
</cp:coreProperties>
</file>